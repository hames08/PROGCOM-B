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EC027" w14:textId="3A7D3DAB" w:rsidR="00E126DB" w:rsidRDefault="00000000">
      <w:pPr>
        <w:pStyle w:val="Ttulo1"/>
      </w:pPr>
      <w:r>
        <w:t xml:space="preserve">Ejercicio 1 – </w:t>
      </w:r>
      <w:proofErr w:type="spellStart"/>
      <w:r>
        <w:t>Determinar</w:t>
      </w:r>
      <w:proofErr w:type="spellEnd"/>
      <w:r>
        <w:t xml:space="preserve"> si un número es positivo</w:t>
      </w:r>
    </w:p>
    <w:p w14:paraId="47EE8A82" w14:textId="4D1F07DB" w:rsidR="00E126DB" w:rsidRDefault="00000000">
      <w:pPr>
        <w:pStyle w:val="Ttulo2"/>
      </w:pPr>
      <w:r>
        <w:t>1</w:t>
      </w:r>
      <w:r w:rsidR="004C3BDB">
        <w:t>.</w:t>
      </w:r>
      <w:r>
        <w:t xml:space="preserve"> if/else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28"/>
        <w:gridCol w:w="3628"/>
      </w:tblGrid>
      <w:tr w:rsidR="00E126DB" w14:paraId="4D0777F1" w14:textId="77777777" w:rsidTr="00D86C52">
        <w:trPr>
          <w:trHeight w:val="317"/>
        </w:trPr>
        <w:tc>
          <w:tcPr>
            <w:tcW w:w="3628" w:type="dxa"/>
          </w:tcPr>
          <w:p w14:paraId="25447E1C" w14:textId="77777777" w:rsidR="00E126DB" w:rsidRDefault="00000000">
            <w:r>
              <w:t>Código</w:t>
            </w:r>
          </w:p>
        </w:tc>
        <w:tc>
          <w:tcPr>
            <w:tcW w:w="3628" w:type="dxa"/>
          </w:tcPr>
          <w:p w14:paraId="4FA6CCB1" w14:textId="77777777" w:rsidR="00E126DB" w:rsidRDefault="00000000">
            <w:r>
              <w:t>Explicación</w:t>
            </w:r>
          </w:p>
        </w:tc>
      </w:tr>
      <w:tr w:rsidR="00E126DB" w14:paraId="79493CF2" w14:textId="77777777" w:rsidTr="00D86C52">
        <w:trPr>
          <w:trHeight w:val="509"/>
        </w:trPr>
        <w:tc>
          <w:tcPr>
            <w:tcW w:w="3628" w:type="dxa"/>
          </w:tcPr>
          <w:p w14:paraId="329149FE" w14:textId="77777777" w:rsidR="00E126DB" w:rsidRDefault="00000000">
            <w:r>
              <w:t>import java.util.Scanner;</w:t>
            </w:r>
          </w:p>
        </w:tc>
        <w:tc>
          <w:tcPr>
            <w:tcW w:w="3628" w:type="dxa"/>
          </w:tcPr>
          <w:p w14:paraId="0AD06F44" w14:textId="77777777" w:rsidR="00E126DB" w:rsidRDefault="00000000">
            <w:r>
              <w:t>Se importa la clase Scanner para leer datos del teclado.</w:t>
            </w:r>
          </w:p>
        </w:tc>
      </w:tr>
      <w:tr w:rsidR="00E126DB" w14:paraId="08983EFC" w14:textId="77777777" w:rsidTr="00D86C52">
        <w:trPr>
          <w:trHeight w:val="509"/>
        </w:trPr>
        <w:tc>
          <w:tcPr>
            <w:tcW w:w="3628" w:type="dxa"/>
          </w:tcPr>
          <w:p w14:paraId="09B4076E" w14:textId="77777777" w:rsidR="00E126DB" w:rsidRDefault="00000000">
            <w:r>
              <w:t>Scanner sc = new Scanner(System.in);</w:t>
            </w:r>
          </w:p>
        </w:tc>
        <w:tc>
          <w:tcPr>
            <w:tcW w:w="3628" w:type="dxa"/>
          </w:tcPr>
          <w:p w14:paraId="5A8DAFA5" w14:textId="77777777" w:rsidR="00E126DB" w:rsidRDefault="00000000">
            <w:r>
              <w:t>Se crea un objeto sc que permite capturar datos desde la entrada estándar.</w:t>
            </w:r>
          </w:p>
        </w:tc>
      </w:tr>
      <w:tr w:rsidR="00E126DB" w14:paraId="5F936F00" w14:textId="77777777" w:rsidTr="00D86C52">
        <w:trPr>
          <w:trHeight w:val="317"/>
        </w:trPr>
        <w:tc>
          <w:tcPr>
            <w:tcW w:w="3628" w:type="dxa"/>
          </w:tcPr>
          <w:p w14:paraId="53B50E8E" w14:textId="77777777" w:rsidR="00E126DB" w:rsidRDefault="00000000">
            <w:r>
              <w:t>System.out.print("Ingresa un número: ");</w:t>
            </w:r>
          </w:p>
        </w:tc>
        <w:tc>
          <w:tcPr>
            <w:tcW w:w="3628" w:type="dxa"/>
          </w:tcPr>
          <w:p w14:paraId="63FC4296" w14:textId="77777777" w:rsidR="00E126DB" w:rsidRDefault="00000000">
            <w:r>
              <w:t>Se pide al usuario que escriba un número.</w:t>
            </w:r>
          </w:p>
        </w:tc>
      </w:tr>
      <w:tr w:rsidR="00E126DB" w14:paraId="7347C3AA" w14:textId="77777777" w:rsidTr="00D86C52">
        <w:trPr>
          <w:trHeight w:val="509"/>
        </w:trPr>
        <w:tc>
          <w:tcPr>
            <w:tcW w:w="3628" w:type="dxa"/>
          </w:tcPr>
          <w:p w14:paraId="36162C2A" w14:textId="77777777" w:rsidR="00E126DB" w:rsidRDefault="00000000">
            <w:r>
              <w:t>int n = sc.nextInt();</w:t>
            </w:r>
          </w:p>
        </w:tc>
        <w:tc>
          <w:tcPr>
            <w:tcW w:w="3628" w:type="dxa"/>
          </w:tcPr>
          <w:p w14:paraId="0BA926F2" w14:textId="77777777" w:rsidR="00E126DB" w:rsidRDefault="00000000">
            <w:r>
              <w:t>Se declara la variable entera n y se le asigna el valor que el usuario ingresó.</w:t>
            </w:r>
          </w:p>
        </w:tc>
      </w:tr>
      <w:tr w:rsidR="00E126DB" w14:paraId="3E5DE1C3" w14:textId="77777777" w:rsidTr="00D86C52">
        <w:trPr>
          <w:trHeight w:val="317"/>
        </w:trPr>
        <w:tc>
          <w:tcPr>
            <w:tcW w:w="3628" w:type="dxa"/>
          </w:tcPr>
          <w:p w14:paraId="232A41FA" w14:textId="77777777" w:rsidR="00E126DB" w:rsidRDefault="00000000">
            <w:r>
              <w:t>if (n &gt; 0) {</w:t>
            </w:r>
          </w:p>
        </w:tc>
        <w:tc>
          <w:tcPr>
            <w:tcW w:w="3628" w:type="dxa"/>
          </w:tcPr>
          <w:p w14:paraId="2731D8FB" w14:textId="77777777" w:rsidR="00E126DB" w:rsidRDefault="00000000">
            <w:r>
              <w:t>Se evalúa la condición: si n es mayor que 0.</w:t>
            </w:r>
          </w:p>
        </w:tc>
      </w:tr>
      <w:tr w:rsidR="00E126DB" w14:paraId="72EE22D3" w14:textId="77777777" w:rsidTr="00D86C52">
        <w:trPr>
          <w:trHeight w:val="509"/>
        </w:trPr>
        <w:tc>
          <w:tcPr>
            <w:tcW w:w="3628" w:type="dxa"/>
          </w:tcPr>
          <w:p w14:paraId="32AAC1BE" w14:textId="77777777" w:rsidR="00E126DB" w:rsidRDefault="00000000">
            <w:r>
              <w:t xml:space="preserve">   System.out.println("El número es positivo");</w:t>
            </w:r>
          </w:p>
        </w:tc>
        <w:tc>
          <w:tcPr>
            <w:tcW w:w="3628" w:type="dxa"/>
          </w:tcPr>
          <w:p w14:paraId="5BD76FF0" w14:textId="77777777" w:rsidR="00E126DB" w:rsidRDefault="00000000">
            <w:r>
              <w:t>Si la condición es verdadera, se imprime este mensaje.</w:t>
            </w:r>
          </w:p>
        </w:tc>
      </w:tr>
      <w:tr w:rsidR="00E126DB" w14:paraId="71FF243B" w14:textId="77777777" w:rsidTr="00D86C52">
        <w:trPr>
          <w:trHeight w:val="509"/>
        </w:trPr>
        <w:tc>
          <w:tcPr>
            <w:tcW w:w="3628" w:type="dxa"/>
          </w:tcPr>
          <w:p w14:paraId="34BAF449" w14:textId="77777777" w:rsidR="00E126DB" w:rsidRDefault="00000000">
            <w:r>
              <w:t>} else {</w:t>
            </w:r>
          </w:p>
        </w:tc>
        <w:tc>
          <w:tcPr>
            <w:tcW w:w="3628" w:type="dxa"/>
          </w:tcPr>
          <w:p w14:paraId="033A6346" w14:textId="77777777" w:rsidR="00E126DB" w:rsidRDefault="00000000">
            <w:r>
              <w:t>Si la condición es falsa (n &lt;= 0), se ejecuta el bloque else.</w:t>
            </w:r>
          </w:p>
        </w:tc>
      </w:tr>
      <w:tr w:rsidR="00E126DB" w14:paraId="0D65617F" w14:textId="77777777" w:rsidTr="00D86C52">
        <w:trPr>
          <w:trHeight w:val="509"/>
        </w:trPr>
        <w:tc>
          <w:tcPr>
            <w:tcW w:w="3628" w:type="dxa"/>
          </w:tcPr>
          <w:p w14:paraId="641DE74A" w14:textId="77777777" w:rsidR="00E126DB" w:rsidRDefault="00000000">
            <w:r>
              <w:t xml:space="preserve">   System.out.println("El número no es positivo");</w:t>
            </w:r>
          </w:p>
        </w:tc>
        <w:tc>
          <w:tcPr>
            <w:tcW w:w="3628" w:type="dxa"/>
          </w:tcPr>
          <w:p w14:paraId="6A3EFC63" w14:textId="77777777" w:rsidR="00E126DB" w:rsidRDefault="00000000">
            <w:r>
              <w:t>Se imprime este mensaje en el caso contrario.</w:t>
            </w:r>
          </w:p>
        </w:tc>
      </w:tr>
      <w:tr w:rsidR="00E126DB" w14:paraId="1D9BEC9E" w14:textId="77777777" w:rsidTr="00D86C52">
        <w:trPr>
          <w:trHeight w:val="317"/>
        </w:trPr>
        <w:tc>
          <w:tcPr>
            <w:tcW w:w="3628" w:type="dxa"/>
          </w:tcPr>
          <w:p w14:paraId="0559FE76" w14:textId="77777777" w:rsidR="00E126DB" w:rsidRDefault="00000000">
            <w:r>
              <w:t>}</w:t>
            </w:r>
          </w:p>
        </w:tc>
        <w:tc>
          <w:tcPr>
            <w:tcW w:w="3628" w:type="dxa"/>
          </w:tcPr>
          <w:p w14:paraId="6883A69E" w14:textId="77777777" w:rsidR="00E126DB" w:rsidRDefault="00000000">
            <w:r>
              <w:t>Cierra la estructura condicional.</w:t>
            </w:r>
          </w:p>
        </w:tc>
      </w:tr>
    </w:tbl>
    <w:p w14:paraId="74232A33" w14:textId="77777777" w:rsidR="00D86C52" w:rsidRDefault="00D86C52" w:rsidP="00D86C52"/>
    <w:p w14:paraId="2A6F0426" w14:textId="77777777" w:rsidR="00425B87" w:rsidRDefault="00425B87" w:rsidP="00D86C52"/>
    <w:p w14:paraId="737FDBAC" w14:textId="77777777" w:rsidR="00425B87" w:rsidRDefault="00425B87" w:rsidP="00D86C52"/>
    <w:p w14:paraId="31C75D4A" w14:textId="77777777" w:rsidR="00425B87" w:rsidRDefault="00425B87" w:rsidP="00D86C52"/>
    <w:p w14:paraId="288C214E" w14:textId="77777777" w:rsidR="00425B87" w:rsidRDefault="00425B87" w:rsidP="00D86C52"/>
    <w:p w14:paraId="7C16F1FB" w14:textId="77777777" w:rsidR="00425B87" w:rsidRDefault="00425B87" w:rsidP="00D86C52"/>
    <w:p w14:paraId="2AAEE14E" w14:textId="77777777" w:rsidR="00425B87" w:rsidRDefault="00425B87" w:rsidP="00D86C52"/>
    <w:p w14:paraId="13DD126E" w14:textId="77777777" w:rsidR="00425B87" w:rsidRDefault="00425B87" w:rsidP="00D86C52"/>
    <w:p w14:paraId="090A12C8" w14:textId="77777777" w:rsidR="00425B87" w:rsidRPr="00D86C52" w:rsidRDefault="00425B87" w:rsidP="00D86C52"/>
    <w:p w14:paraId="01D12E7D" w14:textId="2810C507" w:rsidR="00E126DB" w:rsidRDefault="004C3BDB">
      <w:pPr>
        <w:pStyle w:val="Ttulo2"/>
      </w:pPr>
      <w:r>
        <w:lastRenderedPageBreak/>
        <w:t>2.</w:t>
      </w:r>
      <w:r w:rsidR="00000000">
        <w:t xml:space="preserve"> if/else if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62"/>
        <w:gridCol w:w="3462"/>
      </w:tblGrid>
      <w:tr w:rsidR="00E126DB" w14:paraId="117F82A2" w14:textId="77777777" w:rsidTr="00425B87">
        <w:trPr>
          <w:trHeight w:val="429"/>
        </w:trPr>
        <w:tc>
          <w:tcPr>
            <w:tcW w:w="3462" w:type="dxa"/>
          </w:tcPr>
          <w:p w14:paraId="50F110A8" w14:textId="77777777" w:rsidR="00E126DB" w:rsidRDefault="00000000">
            <w:r>
              <w:t>Código</w:t>
            </w:r>
          </w:p>
        </w:tc>
        <w:tc>
          <w:tcPr>
            <w:tcW w:w="3462" w:type="dxa"/>
          </w:tcPr>
          <w:p w14:paraId="4B18CD0F" w14:textId="77777777" w:rsidR="00E126DB" w:rsidRDefault="00000000">
            <w:r>
              <w:t>Explicación</w:t>
            </w:r>
          </w:p>
        </w:tc>
      </w:tr>
      <w:tr w:rsidR="00E126DB" w14:paraId="31A56CAB" w14:textId="77777777" w:rsidTr="00425B87">
        <w:trPr>
          <w:trHeight w:val="441"/>
        </w:trPr>
        <w:tc>
          <w:tcPr>
            <w:tcW w:w="3462" w:type="dxa"/>
          </w:tcPr>
          <w:p w14:paraId="63C32D95" w14:textId="77777777" w:rsidR="00E126DB" w:rsidRDefault="00000000">
            <w:r>
              <w:t>System.out.print("Ingresa un número: ");</w:t>
            </w:r>
          </w:p>
        </w:tc>
        <w:tc>
          <w:tcPr>
            <w:tcW w:w="3462" w:type="dxa"/>
          </w:tcPr>
          <w:p w14:paraId="51B897D3" w14:textId="77777777" w:rsidR="00E126DB" w:rsidRDefault="00000000">
            <w:r>
              <w:t>Se pide un número al usuario.</w:t>
            </w:r>
          </w:p>
        </w:tc>
      </w:tr>
      <w:tr w:rsidR="00E126DB" w14:paraId="04A59132" w14:textId="77777777" w:rsidTr="00425B87">
        <w:trPr>
          <w:trHeight w:val="429"/>
        </w:trPr>
        <w:tc>
          <w:tcPr>
            <w:tcW w:w="3462" w:type="dxa"/>
          </w:tcPr>
          <w:p w14:paraId="3246AEFE" w14:textId="77777777" w:rsidR="00E126DB" w:rsidRDefault="00000000">
            <w:r>
              <w:t>int n = sc.nextInt();</w:t>
            </w:r>
          </w:p>
        </w:tc>
        <w:tc>
          <w:tcPr>
            <w:tcW w:w="3462" w:type="dxa"/>
          </w:tcPr>
          <w:p w14:paraId="5CB41C11" w14:textId="77777777" w:rsidR="00E126DB" w:rsidRDefault="00000000">
            <w:r>
              <w:t>Se almacena el número ingresado en n.</w:t>
            </w:r>
          </w:p>
        </w:tc>
      </w:tr>
      <w:tr w:rsidR="00E126DB" w14:paraId="2C80C373" w14:textId="77777777" w:rsidTr="00425B87">
        <w:trPr>
          <w:trHeight w:val="429"/>
        </w:trPr>
        <w:tc>
          <w:tcPr>
            <w:tcW w:w="3462" w:type="dxa"/>
          </w:tcPr>
          <w:p w14:paraId="5EBFD68C" w14:textId="77777777" w:rsidR="00E126DB" w:rsidRDefault="00000000">
            <w:r>
              <w:t>if (n &gt; 0) {</w:t>
            </w:r>
          </w:p>
        </w:tc>
        <w:tc>
          <w:tcPr>
            <w:tcW w:w="3462" w:type="dxa"/>
          </w:tcPr>
          <w:p w14:paraId="00969939" w14:textId="77777777" w:rsidR="00E126DB" w:rsidRDefault="00000000">
            <w:r>
              <w:t>Se evalúa si el número es mayor que 0.</w:t>
            </w:r>
          </w:p>
        </w:tc>
      </w:tr>
      <w:tr w:rsidR="00E126DB" w14:paraId="6A8A851F" w14:textId="77777777" w:rsidTr="00425B87">
        <w:trPr>
          <w:trHeight w:val="689"/>
        </w:trPr>
        <w:tc>
          <w:tcPr>
            <w:tcW w:w="3462" w:type="dxa"/>
          </w:tcPr>
          <w:p w14:paraId="62D6DEE7" w14:textId="77777777" w:rsidR="00E126DB" w:rsidRDefault="00000000">
            <w:r>
              <w:t xml:space="preserve">   System.out.println("El número es positivo");</w:t>
            </w:r>
          </w:p>
        </w:tc>
        <w:tc>
          <w:tcPr>
            <w:tcW w:w="3462" w:type="dxa"/>
          </w:tcPr>
          <w:p w14:paraId="68323E3C" w14:textId="77777777" w:rsidR="00E126DB" w:rsidRDefault="00000000">
            <w:r>
              <w:t>Si se cumple, se imprime este mensaje.</w:t>
            </w:r>
          </w:p>
        </w:tc>
      </w:tr>
      <w:tr w:rsidR="00E126DB" w14:paraId="1F7A82A5" w14:textId="77777777" w:rsidTr="00425B87">
        <w:trPr>
          <w:trHeight w:val="689"/>
        </w:trPr>
        <w:tc>
          <w:tcPr>
            <w:tcW w:w="3462" w:type="dxa"/>
          </w:tcPr>
          <w:p w14:paraId="5F21E3BB" w14:textId="77777777" w:rsidR="00E126DB" w:rsidRDefault="00000000">
            <w:r>
              <w:t>} else if (n == 0) {</w:t>
            </w:r>
          </w:p>
        </w:tc>
        <w:tc>
          <w:tcPr>
            <w:tcW w:w="3462" w:type="dxa"/>
          </w:tcPr>
          <w:p w14:paraId="322A653C" w14:textId="77777777" w:rsidR="00E126DB" w:rsidRDefault="00000000">
            <w:r>
              <w:t>Si no se cumplió lo anterior, se evalúa si el número es igual a 0.</w:t>
            </w:r>
          </w:p>
        </w:tc>
      </w:tr>
      <w:tr w:rsidR="00E126DB" w14:paraId="68D12E8F" w14:textId="77777777" w:rsidTr="00425B87">
        <w:trPr>
          <w:trHeight w:val="441"/>
        </w:trPr>
        <w:tc>
          <w:tcPr>
            <w:tcW w:w="3462" w:type="dxa"/>
          </w:tcPr>
          <w:p w14:paraId="39F2B13C" w14:textId="77777777" w:rsidR="00E126DB" w:rsidRDefault="00000000">
            <w:r>
              <w:t xml:space="preserve">   System.out.println("El número es cero");</w:t>
            </w:r>
          </w:p>
        </w:tc>
        <w:tc>
          <w:tcPr>
            <w:tcW w:w="3462" w:type="dxa"/>
          </w:tcPr>
          <w:p w14:paraId="2E86149A" w14:textId="77777777" w:rsidR="00E126DB" w:rsidRDefault="00000000">
            <w:r>
              <w:t>Si es cierto, se imprime este mensaje.</w:t>
            </w:r>
          </w:p>
        </w:tc>
      </w:tr>
      <w:tr w:rsidR="00E126DB" w14:paraId="3801C3CF" w14:textId="77777777" w:rsidTr="00425B87">
        <w:trPr>
          <w:trHeight w:val="689"/>
        </w:trPr>
        <w:tc>
          <w:tcPr>
            <w:tcW w:w="3462" w:type="dxa"/>
          </w:tcPr>
          <w:p w14:paraId="3BF42341" w14:textId="77777777" w:rsidR="00E126DB" w:rsidRDefault="00000000">
            <w:r>
              <w:t>} else {</w:t>
            </w:r>
          </w:p>
        </w:tc>
        <w:tc>
          <w:tcPr>
            <w:tcW w:w="3462" w:type="dxa"/>
          </w:tcPr>
          <w:p w14:paraId="1FF93F65" w14:textId="77777777" w:rsidR="00E126DB" w:rsidRDefault="00000000">
            <w:r>
              <w:t>Si no se cumple ninguna condición anterior, significa que n &lt; 0.</w:t>
            </w:r>
          </w:p>
        </w:tc>
      </w:tr>
      <w:tr w:rsidR="00E126DB" w14:paraId="3DA4EE3C" w14:textId="77777777" w:rsidTr="00425B87">
        <w:trPr>
          <w:trHeight w:val="689"/>
        </w:trPr>
        <w:tc>
          <w:tcPr>
            <w:tcW w:w="3462" w:type="dxa"/>
          </w:tcPr>
          <w:p w14:paraId="36C1A5EE" w14:textId="77777777" w:rsidR="00E126DB" w:rsidRDefault="00000000">
            <w:r>
              <w:t xml:space="preserve">   System.out.println("El número es negativo");</w:t>
            </w:r>
          </w:p>
        </w:tc>
        <w:tc>
          <w:tcPr>
            <w:tcW w:w="3462" w:type="dxa"/>
          </w:tcPr>
          <w:p w14:paraId="3E076B1C" w14:textId="77777777" w:rsidR="00E126DB" w:rsidRDefault="00000000">
            <w:r>
              <w:t>Se imprime el mensaje para el caso negativo.</w:t>
            </w:r>
          </w:p>
        </w:tc>
      </w:tr>
      <w:tr w:rsidR="00E126DB" w14:paraId="474AA361" w14:textId="77777777" w:rsidTr="00425B87">
        <w:trPr>
          <w:trHeight w:val="441"/>
        </w:trPr>
        <w:tc>
          <w:tcPr>
            <w:tcW w:w="3462" w:type="dxa"/>
          </w:tcPr>
          <w:p w14:paraId="7B543E33" w14:textId="77777777" w:rsidR="00E126DB" w:rsidRDefault="00000000">
            <w:r>
              <w:t>}</w:t>
            </w:r>
          </w:p>
        </w:tc>
        <w:tc>
          <w:tcPr>
            <w:tcW w:w="3462" w:type="dxa"/>
          </w:tcPr>
          <w:p w14:paraId="69E31287" w14:textId="77777777" w:rsidR="00E126DB" w:rsidRDefault="00000000">
            <w:r>
              <w:t>Fin de la estructura condicional.</w:t>
            </w:r>
          </w:p>
        </w:tc>
      </w:tr>
    </w:tbl>
    <w:p w14:paraId="156A8E04" w14:textId="209E0575" w:rsidR="00E126DB" w:rsidRDefault="004C3BDB">
      <w:pPr>
        <w:pStyle w:val="Ttulo2"/>
      </w:pPr>
      <w:r>
        <w:t>3.</w:t>
      </w:r>
      <w:r w:rsidR="00000000">
        <w:t xml:space="preserve"> operador ternario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126DB" w14:paraId="651F6D58" w14:textId="77777777">
        <w:tc>
          <w:tcPr>
            <w:tcW w:w="4320" w:type="dxa"/>
          </w:tcPr>
          <w:p w14:paraId="33D6F7C3" w14:textId="77777777" w:rsidR="00E126DB" w:rsidRDefault="00000000">
            <w:r>
              <w:t>Código</w:t>
            </w:r>
          </w:p>
        </w:tc>
        <w:tc>
          <w:tcPr>
            <w:tcW w:w="4320" w:type="dxa"/>
          </w:tcPr>
          <w:p w14:paraId="58EBB22E" w14:textId="77777777" w:rsidR="00E126DB" w:rsidRDefault="00000000">
            <w:r>
              <w:t>Explicación</w:t>
            </w:r>
          </w:p>
        </w:tc>
      </w:tr>
      <w:tr w:rsidR="00E126DB" w14:paraId="74C37B55" w14:textId="77777777">
        <w:tc>
          <w:tcPr>
            <w:tcW w:w="4320" w:type="dxa"/>
          </w:tcPr>
          <w:p w14:paraId="01B2B29F" w14:textId="77777777" w:rsidR="00E126DB" w:rsidRDefault="00000000">
            <w:r>
              <w:t>System.out.print("Ingresa un número: ");</w:t>
            </w:r>
          </w:p>
        </w:tc>
        <w:tc>
          <w:tcPr>
            <w:tcW w:w="4320" w:type="dxa"/>
          </w:tcPr>
          <w:p w14:paraId="3F7B3595" w14:textId="77777777" w:rsidR="00E126DB" w:rsidRDefault="00000000">
            <w:r>
              <w:t>Se pide un número.</w:t>
            </w:r>
          </w:p>
        </w:tc>
      </w:tr>
      <w:tr w:rsidR="00E126DB" w14:paraId="41BE9413" w14:textId="77777777">
        <w:tc>
          <w:tcPr>
            <w:tcW w:w="4320" w:type="dxa"/>
          </w:tcPr>
          <w:p w14:paraId="0A5F536F" w14:textId="77777777" w:rsidR="00E126DB" w:rsidRDefault="00000000">
            <w:r>
              <w:t>int n = sc.nextInt();</w:t>
            </w:r>
          </w:p>
        </w:tc>
        <w:tc>
          <w:tcPr>
            <w:tcW w:w="4320" w:type="dxa"/>
          </w:tcPr>
          <w:p w14:paraId="06107E01" w14:textId="77777777" w:rsidR="00E126DB" w:rsidRDefault="00000000">
            <w:r>
              <w:t>Se almacena el número ingresado en n.</w:t>
            </w:r>
          </w:p>
        </w:tc>
      </w:tr>
      <w:tr w:rsidR="00E126DB" w14:paraId="582E22F7" w14:textId="77777777">
        <w:tc>
          <w:tcPr>
            <w:tcW w:w="4320" w:type="dxa"/>
          </w:tcPr>
          <w:p w14:paraId="47438115" w14:textId="77777777" w:rsidR="00E126DB" w:rsidRDefault="00000000">
            <w:r>
              <w:t>String mensaje = (n &gt; 0) ? "El número es positivo" : "El número no es positivo";</w:t>
            </w:r>
          </w:p>
        </w:tc>
        <w:tc>
          <w:tcPr>
            <w:tcW w:w="4320" w:type="dxa"/>
          </w:tcPr>
          <w:p w14:paraId="03BBD6DA" w14:textId="77777777" w:rsidR="00E126DB" w:rsidRDefault="00000000">
            <w:r>
              <w:t>Con el operador ternario: si n &gt; 0, se guarda el mensaje 'El número es positivo'. En caso contrario, 'El número no es positivo'.</w:t>
            </w:r>
          </w:p>
        </w:tc>
      </w:tr>
      <w:tr w:rsidR="00E126DB" w14:paraId="5C487C11" w14:textId="77777777">
        <w:tc>
          <w:tcPr>
            <w:tcW w:w="4320" w:type="dxa"/>
          </w:tcPr>
          <w:p w14:paraId="7D00394A" w14:textId="77777777" w:rsidR="00E126DB" w:rsidRDefault="00000000">
            <w:r>
              <w:t>System.out.println(mensaje);</w:t>
            </w:r>
          </w:p>
        </w:tc>
        <w:tc>
          <w:tcPr>
            <w:tcW w:w="4320" w:type="dxa"/>
          </w:tcPr>
          <w:p w14:paraId="0CA2CABD" w14:textId="77777777" w:rsidR="00E126DB" w:rsidRDefault="00000000">
            <w:r>
              <w:t>Se imprime el contenido de la variable mensaje.</w:t>
            </w:r>
          </w:p>
        </w:tc>
      </w:tr>
    </w:tbl>
    <w:p w14:paraId="7EFEB100" w14:textId="77777777" w:rsidR="00D86C52" w:rsidRDefault="00D86C52" w:rsidP="00D86C52">
      <w:pPr>
        <w:pStyle w:val="Ttulo1"/>
      </w:pPr>
    </w:p>
    <w:p w14:paraId="6DDB73DF" w14:textId="664A3A89" w:rsidR="00D86C52" w:rsidRDefault="00D86C52" w:rsidP="00D86C52">
      <w:pPr>
        <w:pStyle w:val="Ttulo1"/>
      </w:pPr>
      <w:r>
        <w:t xml:space="preserve"> Ejercicio 2 –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persona es mayor de </w:t>
      </w:r>
      <w:proofErr w:type="spellStart"/>
      <w:r>
        <w:t>edad</w:t>
      </w:r>
      <w:proofErr w:type="spellEnd"/>
    </w:p>
    <w:p w14:paraId="16F9348A" w14:textId="1015B05B" w:rsidR="00D86C52" w:rsidRDefault="004C3BDB" w:rsidP="00D86C52">
      <w:pPr>
        <w:pStyle w:val="Ttulo2"/>
      </w:pPr>
      <w:r>
        <w:t>1.</w:t>
      </w:r>
      <w:r w:rsidR="00D86C52">
        <w:t xml:space="preserve"> if/else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78"/>
        <w:gridCol w:w="3778"/>
      </w:tblGrid>
      <w:tr w:rsidR="00D86C52" w14:paraId="3265B8E4" w14:textId="77777777" w:rsidTr="00D86C52">
        <w:trPr>
          <w:trHeight w:val="304"/>
        </w:trPr>
        <w:tc>
          <w:tcPr>
            <w:tcW w:w="3778" w:type="dxa"/>
          </w:tcPr>
          <w:p w14:paraId="716155CA" w14:textId="77777777" w:rsidR="00D86C52" w:rsidRDefault="00D86C52" w:rsidP="00110430">
            <w:r>
              <w:t>Código</w:t>
            </w:r>
          </w:p>
        </w:tc>
        <w:tc>
          <w:tcPr>
            <w:tcW w:w="3778" w:type="dxa"/>
          </w:tcPr>
          <w:p w14:paraId="3E252769" w14:textId="77777777" w:rsidR="00D86C52" w:rsidRDefault="00D86C52" w:rsidP="00110430">
            <w:proofErr w:type="spellStart"/>
            <w:r>
              <w:t>Explicación</w:t>
            </w:r>
            <w:proofErr w:type="spellEnd"/>
          </w:p>
        </w:tc>
      </w:tr>
      <w:tr w:rsidR="00D86C52" w14:paraId="4C710A9F" w14:textId="77777777" w:rsidTr="00D86C52">
        <w:trPr>
          <w:trHeight w:val="487"/>
        </w:trPr>
        <w:tc>
          <w:tcPr>
            <w:tcW w:w="3778" w:type="dxa"/>
          </w:tcPr>
          <w:p w14:paraId="0372E331" w14:textId="77777777" w:rsidR="00D86C52" w:rsidRDefault="00D86C52" w:rsidP="00110430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</w:tc>
        <w:tc>
          <w:tcPr>
            <w:tcW w:w="3778" w:type="dxa"/>
          </w:tcPr>
          <w:p w14:paraId="6982728A" w14:textId="77777777" w:rsidR="00D86C52" w:rsidRDefault="00D86C52" w:rsidP="00110430">
            <w:r>
              <w:t xml:space="preserve">Se </w:t>
            </w:r>
            <w:proofErr w:type="spellStart"/>
            <w:r>
              <w:t>importa</w:t>
            </w:r>
            <w:proofErr w:type="spellEnd"/>
            <w:r>
              <w:t xml:space="preserve"> la </w:t>
            </w:r>
            <w:proofErr w:type="spellStart"/>
            <w:r>
              <w:t>clase</w:t>
            </w:r>
            <w:proofErr w:type="spellEnd"/>
            <w:r>
              <w:t xml:space="preserve"> Scanner para leer </w:t>
            </w:r>
            <w:proofErr w:type="spellStart"/>
            <w:r>
              <w:t>datos</w:t>
            </w:r>
            <w:proofErr w:type="spellEnd"/>
            <w:r>
              <w:t xml:space="preserve"> del </w:t>
            </w:r>
            <w:proofErr w:type="spellStart"/>
            <w:r>
              <w:t>teclado</w:t>
            </w:r>
            <w:proofErr w:type="spellEnd"/>
            <w:r>
              <w:t>.</w:t>
            </w:r>
          </w:p>
        </w:tc>
      </w:tr>
      <w:tr w:rsidR="00D86C52" w14:paraId="6ABA902C" w14:textId="77777777" w:rsidTr="00D86C52">
        <w:trPr>
          <w:trHeight w:val="487"/>
        </w:trPr>
        <w:tc>
          <w:tcPr>
            <w:tcW w:w="3778" w:type="dxa"/>
          </w:tcPr>
          <w:p w14:paraId="27B16495" w14:textId="77777777" w:rsidR="00D86C52" w:rsidRDefault="00D86C52" w:rsidP="00110430">
            <w:r>
              <w:t xml:space="preserve">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</w:tc>
        <w:tc>
          <w:tcPr>
            <w:tcW w:w="3778" w:type="dxa"/>
          </w:tcPr>
          <w:p w14:paraId="5B6C7468" w14:textId="77777777" w:rsidR="00D86C52" w:rsidRDefault="00D86C52" w:rsidP="00110430">
            <w:r>
              <w:t xml:space="preserve">Se </w:t>
            </w:r>
            <w:proofErr w:type="spellStart"/>
            <w:r>
              <w:t>crea</w:t>
            </w:r>
            <w:proofErr w:type="spellEnd"/>
            <w:r>
              <w:t xml:space="preserve"> un </w:t>
            </w:r>
            <w:proofErr w:type="spellStart"/>
            <w:r>
              <w:t>objeto</w:t>
            </w:r>
            <w:proofErr w:type="spellEnd"/>
            <w:r>
              <w:t xml:space="preserve"> </w:t>
            </w:r>
            <w:proofErr w:type="spellStart"/>
            <w:r>
              <w:t>sc</w:t>
            </w:r>
            <w:proofErr w:type="spellEnd"/>
            <w:r>
              <w:t xml:space="preserve"> que </w:t>
            </w: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capturar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desde</w:t>
            </w:r>
            <w:proofErr w:type="spellEnd"/>
            <w:r>
              <w:t xml:space="preserve"> la entrada </w:t>
            </w:r>
            <w:proofErr w:type="spellStart"/>
            <w:r>
              <w:t>estándar</w:t>
            </w:r>
            <w:proofErr w:type="spellEnd"/>
            <w:r>
              <w:t>.</w:t>
            </w:r>
          </w:p>
        </w:tc>
      </w:tr>
      <w:tr w:rsidR="00D86C52" w14:paraId="377CEC61" w14:textId="77777777" w:rsidTr="00D86C52">
        <w:trPr>
          <w:trHeight w:val="304"/>
        </w:trPr>
        <w:tc>
          <w:tcPr>
            <w:tcW w:w="3778" w:type="dxa"/>
          </w:tcPr>
          <w:p w14:paraId="1239D263" w14:textId="77777777" w:rsidR="00D86C52" w:rsidRDefault="00D86C52" w:rsidP="00110430"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Ingresa</w:t>
            </w:r>
            <w:proofErr w:type="spellEnd"/>
            <w:r>
              <w:t xml:space="preserve">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edad</w:t>
            </w:r>
            <w:proofErr w:type="spellEnd"/>
            <w:r>
              <w:t>: ");</w:t>
            </w:r>
          </w:p>
        </w:tc>
        <w:tc>
          <w:tcPr>
            <w:tcW w:w="3778" w:type="dxa"/>
          </w:tcPr>
          <w:p w14:paraId="4F48D0BE" w14:textId="77777777" w:rsidR="00D86C52" w:rsidRDefault="00D86C52" w:rsidP="00110430">
            <w:r>
              <w:t xml:space="preserve">Se </w:t>
            </w:r>
            <w:proofErr w:type="spellStart"/>
            <w:r>
              <w:t>solicita</w:t>
            </w:r>
            <w:proofErr w:type="spellEnd"/>
            <w:r>
              <w:t xml:space="preserve"> al </w:t>
            </w:r>
            <w:proofErr w:type="spellStart"/>
            <w:r>
              <w:t>usuario</w:t>
            </w:r>
            <w:proofErr w:type="spellEnd"/>
            <w:r>
              <w:t xml:space="preserve"> que </w:t>
            </w:r>
            <w:proofErr w:type="spellStart"/>
            <w:r>
              <w:t>ingrese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edad</w:t>
            </w:r>
            <w:proofErr w:type="spellEnd"/>
            <w:r>
              <w:t>.</w:t>
            </w:r>
          </w:p>
        </w:tc>
      </w:tr>
      <w:tr w:rsidR="00D86C52" w14:paraId="77DD1BAA" w14:textId="77777777" w:rsidTr="00D86C52">
        <w:trPr>
          <w:trHeight w:val="487"/>
        </w:trPr>
        <w:tc>
          <w:tcPr>
            <w:tcW w:w="3778" w:type="dxa"/>
          </w:tcPr>
          <w:p w14:paraId="4E851988" w14:textId="77777777" w:rsidR="00D86C52" w:rsidRDefault="00D86C52" w:rsidP="00110430">
            <w:r>
              <w:t xml:space="preserve">int </w:t>
            </w:r>
            <w:proofErr w:type="spellStart"/>
            <w:r>
              <w:t>edad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</w:tc>
        <w:tc>
          <w:tcPr>
            <w:tcW w:w="3778" w:type="dxa"/>
          </w:tcPr>
          <w:p w14:paraId="63315D81" w14:textId="77777777" w:rsidR="00D86C52" w:rsidRDefault="00D86C52" w:rsidP="00110430">
            <w:r>
              <w:t xml:space="preserve">Se </w:t>
            </w:r>
            <w:proofErr w:type="spellStart"/>
            <w:r>
              <w:t>declara</w:t>
            </w:r>
            <w:proofErr w:type="spellEnd"/>
            <w:r>
              <w:t xml:space="preserve"> la variable entera </w:t>
            </w:r>
            <w:proofErr w:type="spellStart"/>
            <w:r>
              <w:t>edad</w:t>
            </w:r>
            <w:proofErr w:type="spellEnd"/>
            <w:r>
              <w:t xml:space="preserve"> y se le </w:t>
            </w:r>
            <w:proofErr w:type="spellStart"/>
            <w:r>
              <w:t>asigna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valor </w:t>
            </w:r>
            <w:proofErr w:type="spellStart"/>
            <w:r>
              <w:t>ingresado</w:t>
            </w:r>
            <w:proofErr w:type="spellEnd"/>
            <w:r>
              <w:t>.</w:t>
            </w:r>
          </w:p>
        </w:tc>
      </w:tr>
      <w:tr w:rsidR="00D86C52" w14:paraId="177AD343" w14:textId="77777777" w:rsidTr="00D86C52">
        <w:trPr>
          <w:trHeight w:val="487"/>
        </w:trPr>
        <w:tc>
          <w:tcPr>
            <w:tcW w:w="3778" w:type="dxa"/>
          </w:tcPr>
          <w:p w14:paraId="787B47FC" w14:textId="77777777" w:rsidR="00D86C52" w:rsidRDefault="00D86C52" w:rsidP="00110430">
            <w:r>
              <w:t>if (</w:t>
            </w:r>
            <w:proofErr w:type="spellStart"/>
            <w:r>
              <w:t>edad</w:t>
            </w:r>
            <w:proofErr w:type="spellEnd"/>
            <w:r>
              <w:t xml:space="preserve"> &gt;= 18) {</w:t>
            </w:r>
          </w:p>
        </w:tc>
        <w:tc>
          <w:tcPr>
            <w:tcW w:w="3778" w:type="dxa"/>
          </w:tcPr>
          <w:p w14:paraId="2C8578DF" w14:textId="77777777" w:rsidR="00D86C52" w:rsidRDefault="00D86C52" w:rsidP="00110430">
            <w:r>
              <w:t xml:space="preserve">Se </w:t>
            </w:r>
            <w:proofErr w:type="spellStart"/>
            <w:r>
              <w:t>evalúa</w:t>
            </w:r>
            <w:proofErr w:type="spellEnd"/>
            <w:r>
              <w:t xml:space="preserve"> la </w:t>
            </w:r>
            <w:proofErr w:type="spellStart"/>
            <w:r>
              <w:t>condición</w:t>
            </w:r>
            <w:proofErr w:type="spellEnd"/>
            <w:r>
              <w:t xml:space="preserve">: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edad</w:t>
            </w:r>
            <w:proofErr w:type="spellEnd"/>
            <w:r>
              <w:t xml:space="preserve"> es mayor o </w:t>
            </w:r>
            <w:proofErr w:type="spellStart"/>
            <w:r>
              <w:t>igual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18.</w:t>
            </w:r>
          </w:p>
        </w:tc>
      </w:tr>
      <w:tr w:rsidR="00D86C52" w14:paraId="61A3C1E7" w14:textId="77777777" w:rsidTr="00D86C52">
        <w:trPr>
          <w:trHeight w:val="487"/>
        </w:trPr>
        <w:tc>
          <w:tcPr>
            <w:tcW w:w="3778" w:type="dxa"/>
          </w:tcPr>
          <w:p w14:paraId="5E07796B" w14:textId="77777777" w:rsidR="00D86C52" w:rsidRDefault="00D86C52" w:rsidP="00110430">
            <w:r>
              <w:t xml:space="preserve">   </w:t>
            </w:r>
            <w:proofErr w:type="spellStart"/>
            <w:r>
              <w:t>System.out.println</w:t>
            </w:r>
            <w:proofErr w:type="spellEnd"/>
            <w:r>
              <w:t xml:space="preserve">("Eres mayor de </w:t>
            </w:r>
            <w:proofErr w:type="spellStart"/>
            <w:r>
              <w:t>edad</w:t>
            </w:r>
            <w:proofErr w:type="spellEnd"/>
            <w:r>
              <w:t>");</w:t>
            </w:r>
          </w:p>
        </w:tc>
        <w:tc>
          <w:tcPr>
            <w:tcW w:w="3778" w:type="dxa"/>
          </w:tcPr>
          <w:p w14:paraId="5FC9F408" w14:textId="77777777" w:rsidR="00D86C52" w:rsidRDefault="00D86C52" w:rsidP="00110430">
            <w:r>
              <w:t xml:space="preserve">Si la </w:t>
            </w:r>
            <w:proofErr w:type="spellStart"/>
            <w:r>
              <w:t>condición</w:t>
            </w:r>
            <w:proofErr w:type="spellEnd"/>
            <w:r>
              <w:t xml:space="preserve"> es </w:t>
            </w:r>
            <w:proofErr w:type="spellStart"/>
            <w:r>
              <w:t>verdadera</w:t>
            </w:r>
            <w:proofErr w:type="spellEnd"/>
            <w:r>
              <w:t xml:space="preserve">, se </w:t>
            </w:r>
            <w:proofErr w:type="spellStart"/>
            <w:r>
              <w:t>imprime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mensaje</w:t>
            </w:r>
            <w:proofErr w:type="spellEnd"/>
            <w:r>
              <w:t>.</w:t>
            </w:r>
          </w:p>
        </w:tc>
      </w:tr>
      <w:tr w:rsidR="00D86C52" w14:paraId="3525A5C4" w14:textId="77777777" w:rsidTr="00D86C52">
        <w:trPr>
          <w:trHeight w:val="478"/>
        </w:trPr>
        <w:tc>
          <w:tcPr>
            <w:tcW w:w="3778" w:type="dxa"/>
          </w:tcPr>
          <w:p w14:paraId="6252A371" w14:textId="77777777" w:rsidR="00D86C52" w:rsidRDefault="00D86C52" w:rsidP="00110430">
            <w:r>
              <w:t>} else {</w:t>
            </w:r>
          </w:p>
        </w:tc>
        <w:tc>
          <w:tcPr>
            <w:tcW w:w="3778" w:type="dxa"/>
          </w:tcPr>
          <w:p w14:paraId="17550ECE" w14:textId="77777777" w:rsidR="00D86C52" w:rsidRDefault="00D86C52" w:rsidP="00110430">
            <w:r>
              <w:t xml:space="preserve">Si la </w:t>
            </w:r>
            <w:proofErr w:type="spellStart"/>
            <w:r>
              <w:t>condición</w:t>
            </w:r>
            <w:proofErr w:type="spellEnd"/>
            <w:r>
              <w:t xml:space="preserve"> no se </w:t>
            </w:r>
            <w:proofErr w:type="spellStart"/>
            <w:r>
              <w:t>cumple</w:t>
            </w:r>
            <w:proofErr w:type="spellEnd"/>
            <w:r>
              <w:t xml:space="preserve"> (</w:t>
            </w:r>
            <w:proofErr w:type="spellStart"/>
            <w:r>
              <w:t>edad</w:t>
            </w:r>
            <w:proofErr w:type="spellEnd"/>
            <w:r>
              <w:t xml:space="preserve"> &lt; 18), se </w:t>
            </w:r>
            <w:proofErr w:type="spellStart"/>
            <w:r>
              <w:t>ejecuta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bloque</w:t>
            </w:r>
            <w:proofErr w:type="spellEnd"/>
            <w:r>
              <w:t>.</w:t>
            </w:r>
          </w:p>
        </w:tc>
      </w:tr>
      <w:tr w:rsidR="00D86C52" w14:paraId="55355E45" w14:textId="77777777" w:rsidTr="00D86C52">
        <w:trPr>
          <w:trHeight w:val="487"/>
        </w:trPr>
        <w:tc>
          <w:tcPr>
            <w:tcW w:w="3778" w:type="dxa"/>
          </w:tcPr>
          <w:p w14:paraId="00551B23" w14:textId="77777777" w:rsidR="00D86C52" w:rsidRDefault="00D86C52" w:rsidP="00110430">
            <w:r>
              <w:t xml:space="preserve">   </w:t>
            </w:r>
            <w:proofErr w:type="spellStart"/>
            <w:r>
              <w:t>System.out.println</w:t>
            </w:r>
            <w:proofErr w:type="spellEnd"/>
            <w:r>
              <w:t xml:space="preserve">("Eres </w:t>
            </w:r>
            <w:proofErr w:type="spellStart"/>
            <w:r>
              <w:t>menor</w:t>
            </w:r>
            <w:proofErr w:type="spellEnd"/>
            <w:r>
              <w:t xml:space="preserve"> de </w:t>
            </w:r>
            <w:proofErr w:type="spellStart"/>
            <w:r>
              <w:t>edad</w:t>
            </w:r>
            <w:proofErr w:type="spellEnd"/>
            <w:r>
              <w:t>");</w:t>
            </w:r>
          </w:p>
        </w:tc>
        <w:tc>
          <w:tcPr>
            <w:tcW w:w="3778" w:type="dxa"/>
          </w:tcPr>
          <w:p w14:paraId="5BFEB367" w14:textId="77777777" w:rsidR="00D86C52" w:rsidRDefault="00D86C52" w:rsidP="00110430">
            <w:r>
              <w:t xml:space="preserve">Se </w:t>
            </w:r>
            <w:proofErr w:type="spellStart"/>
            <w:r>
              <w:t>imprime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mensaje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caso</w:t>
            </w:r>
            <w:proofErr w:type="spellEnd"/>
            <w:r>
              <w:t xml:space="preserve"> </w:t>
            </w:r>
            <w:proofErr w:type="spellStart"/>
            <w:r>
              <w:t>contrario</w:t>
            </w:r>
            <w:proofErr w:type="spellEnd"/>
            <w:r>
              <w:t>.</w:t>
            </w:r>
          </w:p>
        </w:tc>
      </w:tr>
      <w:tr w:rsidR="00D86C52" w14:paraId="02DF5DD1" w14:textId="77777777" w:rsidTr="00D86C52">
        <w:trPr>
          <w:trHeight w:val="304"/>
        </w:trPr>
        <w:tc>
          <w:tcPr>
            <w:tcW w:w="3778" w:type="dxa"/>
          </w:tcPr>
          <w:p w14:paraId="7B6E5BD9" w14:textId="77777777" w:rsidR="00D86C52" w:rsidRDefault="00D86C52" w:rsidP="00110430">
            <w:r>
              <w:t>}</w:t>
            </w:r>
          </w:p>
        </w:tc>
        <w:tc>
          <w:tcPr>
            <w:tcW w:w="3778" w:type="dxa"/>
          </w:tcPr>
          <w:p w14:paraId="53C68B6B" w14:textId="77777777" w:rsidR="00D86C52" w:rsidRDefault="00D86C52" w:rsidP="00110430">
            <w:r>
              <w:t xml:space="preserve">Cierra la </w:t>
            </w:r>
            <w:proofErr w:type="spellStart"/>
            <w:r>
              <w:t>estructura</w:t>
            </w:r>
            <w:proofErr w:type="spellEnd"/>
            <w:r>
              <w:t xml:space="preserve"> </w:t>
            </w:r>
            <w:proofErr w:type="spellStart"/>
            <w:r>
              <w:t>condicional</w:t>
            </w:r>
            <w:proofErr w:type="spellEnd"/>
            <w:r>
              <w:t>.</w:t>
            </w:r>
          </w:p>
        </w:tc>
      </w:tr>
    </w:tbl>
    <w:p w14:paraId="44593573" w14:textId="77777777" w:rsidR="00425B87" w:rsidRDefault="00425B87" w:rsidP="00D86C52">
      <w:pPr>
        <w:pStyle w:val="Ttulo2"/>
      </w:pPr>
    </w:p>
    <w:p w14:paraId="7E24F404" w14:textId="77777777" w:rsidR="00425B87" w:rsidRDefault="00425B87" w:rsidP="00D86C52">
      <w:pPr>
        <w:pStyle w:val="Ttulo2"/>
      </w:pPr>
    </w:p>
    <w:p w14:paraId="4FE64AF4" w14:textId="77777777" w:rsidR="00425B87" w:rsidRDefault="00425B87" w:rsidP="00D86C52">
      <w:pPr>
        <w:pStyle w:val="Ttulo2"/>
      </w:pPr>
    </w:p>
    <w:p w14:paraId="33D02A5B" w14:textId="77777777" w:rsidR="00425B87" w:rsidRDefault="00425B87" w:rsidP="00D86C52">
      <w:pPr>
        <w:pStyle w:val="Ttulo2"/>
      </w:pPr>
    </w:p>
    <w:p w14:paraId="12031943" w14:textId="77777777" w:rsidR="00425B87" w:rsidRDefault="00425B87" w:rsidP="00425B87"/>
    <w:p w14:paraId="46B99799" w14:textId="77777777" w:rsidR="00425B87" w:rsidRDefault="00425B87" w:rsidP="00425B87"/>
    <w:p w14:paraId="7DD5A403" w14:textId="77777777" w:rsidR="00425B87" w:rsidRDefault="00425B87" w:rsidP="00425B87"/>
    <w:p w14:paraId="50B93BC0" w14:textId="77777777" w:rsidR="00425B87" w:rsidRPr="00425B87" w:rsidRDefault="00425B87" w:rsidP="00425B87"/>
    <w:p w14:paraId="4E1EDB83" w14:textId="54281C81" w:rsidR="00D86C52" w:rsidRDefault="004C3BDB" w:rsidP="00D86C52">
      <w:pPr>
        <w:pStyle w:val="Ttulo2"/>
      </w:pPr>
      <w:r>
        <w:lastRenderedPageBreak/>
        <w:t>2</w:t>
      </w:r>
      <w:r w:rsidR="004414FF">
        <w:t>.</w:t>
      </w:r>
      <w:r w:rsidR="00D86C52">
        <w:t xml:space="preserve"> if/else if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86C52" w14:paraId="258A0765" w14:textId="77777777" w:rsidTr="00110430">
        <w:tc>
          <w:tcPr>
            <w:tcW w:w="4320" w:type="dxa"/>
          </w:tcPr>
          <w:p w14:paraId="10D82077" w14:textId="77777777" w:rsidR="00D86C52" w:rsidRDefault="00D86C52" w:rsidP="00110430">
            <w:r>
              <w:t>Código</w:t>
            </w:r>
          </w:p>
        </w:tc>
        <w:tc>
          <w:tcPr>
            <w:tcW w:w="4320" w:type="dxa"/>
          </w:tcPr>
          <w:p w14:paraId="4E62209D" w14:textId="77777777" w:rsidR="00D86C52" w:rsidRDefault="00D86C52" w:rsidP="00110430">
            <w:proofErr w:type="spellStart"/>
            <w:r>
              <w:t>Explicación</w:t>
            </w:r>
            <w:proofErr w:type="spellEnd"/>
          </w:p>
        </w:tc>
      </w:tr>
      <w:tr w:rsidR="00D86C52" w14:paraId="3A1D819E" w14:textId="77777777" w:rsidTr="00110430">
        <w:tc>
          <w:tcPr>
            <w:tcW w:w="4320" w:type="dxa"/>
          </w:tcPr>
          <w:p w14:paraId="3B4A77CC" w14:textId="77777777" w:rsidR="00D86C52" w:rsidRDefault="00D86C52" w:rsidP="00110430"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Ingresa</w:t>
            </w:r>
            <w:proofErr w:type="spellEnd"/>
            <w:r>
              <w:t xml:space="preserve">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edad</w:t>
            </w:r>
            <w:proofErr w:type="spellEnd"/>
            <w:r>
              <w:t>: ");</w:t>
            </w:r>
          </w:p>
        </w:tc>
        <w:tc>
          <w:tcPr>
            <w:tcW w:w="4320" w:type="dxa"/>
          </w:tcPr>
          <w:p w14:paraId="32E2993D" w14:textId="77777777" w:rsidR="00D86C52" w:rsidRDefault="00D86C52" w:rsidP="00110430">
            <w:r>
              <w:t xml:space="preserve">Se </w:t>
            </w:r>
            <w:proofErr w:type="spellStart"/>
            <w:r>
              <w:t>solicita</w:t>
            </w:r>
            <w:proofErr w:type="spellEnd"/>
            <w:r>
              <w:t xml:space="preserve"> la </w:t>
            </w:r>
            <w:proofErr w:type="spellStart"/>
            <w:r>
              <w:t>edad</w:t>
            </w:r>
            <w:proofErr w:type="spellEnd"/>
            <w:r>
              <w:t xml:space="preserve"> al </w:t>
            </w:r>
            <w:proofErr w:type="spellStart"/>
            <w:r>
              <w:t>usuario</w:t>
            </w:r>
            <w:proofErr w:type="spellEnd"/>
            <w:r>
              <w:t>.</w:t>
            </w:r>
          </w:p>
        </w:tc>
      </w:tr>
      <w:tr w:rsidR="00D86C52" w14:paraId="3F706B8F" w14:textId="77777777" w:rsidTr="00110430">
        <w:tc>
          <w:tcPr>
            <w:tcW w:w="4320" w:type="dxa"/>
          </w:tcPr>
          <w:p w14:paraId="190256AE" w14:textId="77777777" w:rsidR="00D86C52" w:rsidRDefault="00D86C52" w:rsidP="00110430">
            <w:r>
              <w:t xml:space="preserve">int </w:t>
            </w:r>
            <w:proofErr w:type="spellStart"/>
            <w:r>
              <w:t>edad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</w:tc>
        <w:tc>
          <w:tcPr>
            <w:tcW w:w="4320" w:type="dxa"/>
          </w:tcPr>
          <w:p w14:paraId="09C4013E" w14:textId="77777777" w:rsidR="00D86C52" w:rsidRDefault="00D86C52" w:rsidP="00110430">
            <w:r>
              <w:t xml:space="preserve">Se </w:t>
            </w:r>
            <w:proofErr w:type="spellStart"/>
            <w:r>
              <w:t>guarda</w:t>
            </w:r>
            <w:proofErr w:type="spellEnd"/>
            <w:r>
              <w:t xml:space="preserve"> la </w:t>
            </w:r>
            <w:proofErr w:type="spellStart"/>
            <w:r>
              <w:t>edad</w:t>
            </w:r>
            <w:proofErr w:type="spellEnd"/>
            <w:r>
              <w:t xml:space="preserve"> </w:t>
            </w:r>
            <w:proofErr w:type="spellStart"/>
            <w:r>
              <w:t>ingresada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variable </w:t>
            </w:r>
            <w:proofErr w:type="spellStart"/>
            <w:r>
              <w:t>edad</w:t>
            </w:r>
            <w:proofErr w:type="spellEnd"/>
            <w:r>
              <w:t>.</w:t>
            </w:r>
          </w:p>
        </w:tc>
      </w:tr>
      <w:tr w:rsidR="00D86C52" w14:paraId="34583F6A" w14:textId="77777777" w:rsidTr="00110430">
        <w:tc>
          <w:tcPr>
            <w:tcW w:w="4320" w:type="dxa"/>
          </w:tcPr>
          <w:p w14:paraId="56DB2417" w14:textId="77777777" w:rsidR="00D86C52" w:rsidRDefault="00D86C52" w:rsidP="00110430">
            <w:r>
              <w:t>if (</w:t>
            </w:r>
            <w:proofErr w:type="spellStart"/>
            <w:r>
              <w:t>edad</w:t>
            </w:r>
            <w:proofErr w:type="spellEnd"/>
            <w:r>
              <w:t xml:space="preserve"> &gt;= 60) {</w:t>
            </w:r>
          </w:p>
        </w:tc>
        <w:tc>
          <w:tcPr>
            <w:tcW w:w="4320" w:type="dxa"/>
          </w:tcPr>
          <w:p w14:paraId="300469B6" w14:textId="77777777" w:rsidR="00D86C52" w:rsidRDefault="00D86C52" w:rsidP="00110430">
            <w:r>
              <w:t xml:space="preserve">Se </w:t>
            </w:r>
            <w:proofErr w:type="spellStart"/>
            <w:r>
              <w:t>evalúa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la </w:t>
            </w:r>
            <w:proofErr w:type="spellStart"/>
            <w:r>
              <w:t>edad</w:t>
            </w:r>
            <w:proofErr w:type="spellEnd"/>
            <w:r>
              <w:t xml:space="preserve"> es mayor o </w:t>
            </w:r>
            <w:proofErr w:type="spellStart"/>
            <w:r>
              <w:t>igual</w:t>
            </w:r>
            <w:proofErr w:type="spellEnd"/>
            <w:r>
              <w:t xml:space="preserve"> a 60.</w:t>
            </w:r>
          </w:p>
        </w:tc>
      </w:tr>
      <w:tr w:rsidR="00D86C52" w14:paraId="2FA5CD62" w14:textId="77777777" w:rsidTr="00110430">
        <w:tc>
          <w:tcPr>
            <w:tcW w:w="4320" w:type="dxa"/>
          </w:tcPr>
          <w:p w14:paraId="3885863F" w14:textId="77777777" w:rsidR="00D86C52" w:rsidRDefault="00D86C52" w:rsidP="00110430">
            <w:r>
              <w:t xml:space="preserve">   </w:t>
            </w:r>
            <w:proofErr w:type="spellStart"/>
            <w:r>
              <w:t>System.out.println</w:t>
            </w:r>
            <w:proofErr w:type="spellEnd"/>
            <w:r>
              <w:t xml:space="preserve">("Eres </w:t>
            </w:r>
            <w:proofErr w:type="spellStart"/>
            <w:r>
              <w:t>adulto</w:t>
            </w:r>
            <w:proofErr w:type="spellEnd"/>
            <w:r>
              <w:t xml:space="preserve"> mayor");</w:t>
            </w:r>
          </w:p>
        </w:tc>
        <w:tc>
          <w:tcPr>
            <w:tcW w:w="4320" w:type="dxa"/>
          </w:tcPr>
          <w:p w14:paraId="757BF653" w14:textId="77777777" w:rsidR="00D86C52" w:rsidRDefault="00D86C52" w:rsidP="00110430">
            <w:r>
              <w:t xml:space="preserve">Si se </w:t>
            </w:r>
            <w:proofErr w:type="spellStart"/>
            <w:r>
              <w:t>cumple</w:t>
            </w:r>
            <w:proofErr w:type="spellEnd"/>
            <w:r>
              <w:t xml:space="preserve">, se </w:t>
            </w:r>
            <w:proofErr w:type="spellStart"/>
            <w:r>
              <w:t>imprime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mensaje</w:t>
            </w:r>
            <w:proofErr w:type="spellEnd"/>
            <w:r>
              <w:t>.</w:t>
            </w:r>
          </w:p>
        </w:tc>
      </w:tr>
      <w:tr w:rsidR="00D86C52" w14:paraId="584F1C86" w14:textId="77777777" w:rsidTr="00110430">
        <w:tc>
          <w:tcPr>
            <w:tcW w:w="4320" w:type="dxa"/>
          </w:tcPr>
          <w:p w14:paraId="06C4EC91" w14:textId="77777777" w:rsidR="00D86C52" w:rsidRDefault="00D86C52" w:rsidP="00110430">
            <w:r>
              <w:t>} else if (</w:t>
            </w:r>
            <w:proofErr w:type="spellStart"/>
            <w:r>
              <w:t>edad</w:t>
            </w:r>
            <w:proofErr w:type="spellEnd"/>
            <w:r>
              <w:t xml:space="preserve"> &gt;= 18) {</w:t>
            </w:r>
          </w:p>
        </w:tc>
        <w:tc>
          <w:tcPr>
            <w:tcW w:w="4320" w:type="dxa"/>
          </w:tcPr>
          <w:p w14:paraId="4BB4207C" w14:textId="77777777" w:rsidR="00D86C52" w:rsidRDefault="00D86C52" w:rsidP="00110430">
            <w:r>
              <w:t xml:space="preserve">Si no se </w:t>
            </w:r>
            <w:proofErr w:type="spellStart"/>
            <w:r>
              <w:t>cumplió</w:t>
            </w:r>
            <w:proofErr w:type="spellEnd"/>
            <w:r>
              <w:t xml:space="preserve"> lo anterior, se </w:t>
            </w:r>
            <w:proofErr w:type="spellStart"/>
            <w:r>
              <w:t>evalúa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la </w:t>
            </w:r>
            <w:proofErr w:type="spellStart"/>
            <w:r>
              <w:t>edad</w:t>
            </w:r>
            <w:proofErr w:type="spellEnd"/>
            <w:r>
              <w:t xml:space="preserve"> es mayor o </w:t>
            </w:r>
            <w:proofErr w:type="spellStart"/>
            <w:r>
              <w:t>igual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18.</w:t>
            </w:r>
          </w:p>
        </w:tc>
      </w:tr>
      <w:tr w:rsidR="00D86C52" w14:paraId="14B3E304" w14:textId="77777777" w:rsidTr="00110430">
        <w:tc>
          <w:tcPr>
            <w:tcW w:w="4320" w:type="dxa"/>
          </w:tcPr>
          <w:p w14:paraId="6E061499" w14:textId="77777777" w:rsidR="00D86C52" w:rsidRDefault="00D86C52" w:rsidP="00110430">
            <w:r>
              <w:t xml:space="preserve">   </w:t>
            </w:r>
            <w:proofErr w:type="spellStart"/>
            <w:r>
              <w:t>System.out.println</w:t>
            </w:r>
            <w:proofErr w:type="spellEnd"/>
            <w:r>
              <w:t xml:space="preserve">("Eres mayor de </w:t>
            </w:r>
            <w:proofErr w:type="spellStart"/>
            <w:r>
              <w:t>edad</w:t>
            </w:r>
            <w:proofErr w:type="spellEnd"/>
            <w:r>
              <w:t>");</w:t>
            </w:r>
          </w:p>
        </w:tc>
        <w:tc>
          <w:tcPr>
            <w:tcW w:w="4320" w:type="dxa"/>
          </w:tcPr>
          <w:p w14:paraId="7A511C34" w14:textId="77777777" w:rsidR="00D86C52" w:rsidRDefault="00D86C52" w:rsidP="00110430">
            <w:r>
              <w:t xml:space="preserve">Se </w:t>
            </w:r>
            <w:proofErr w:type="spellStart"/>
            <w:r>
              <w:t>imprime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mensaje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caso</w:t>
            </w:r>
            <w:proofErr w:type="spellEnd"/>
            <w:r>
              <w:t>.</w:t>
            </w:r>
          </w:p>
        </w:tc>
      </w:tr>
      <w:tr w:rsidR="00D86C52" w14:paraId="19E6429F" w14:textId="77777777" w:rsidTr="00110430">
        <w:tc>
          <w:tcPr>
            <w:tcW w:w="4320" w:type="dxa"/>
          </w:tcPr>
          <w:p w14:paraId="5418C820" w14:textId="77777777" w:rsidR="00D86C52" w:rsidRDefault="00D86C52" w:rsidP="00110430">
            <w:r>
              <w:t>} else {</w:t>
            </w:r>
          </w:p>
        </w:tc>
        <w:tc>
          <w:tcPr>
            <w:tcW w:w="4320" w:type="dxa"/>
          </w:tcPr>
          <w:p w14:paraId="55C24BE4" w14:textId="77777777" w:rsidR="00D86C52" w:rsidRDefault="00D86C52" w:rsidP="00110430">
            <w:r>
              <w:t xml:space="preserve">Si no se </w:t>
            </w:r>
            <w:proofErr w:type="spellStart"/>
            <w:r>
              <w:t>cumple</w:t>
            </w:r>
            <w:proofErr w:type="spellEnd"/>
            <w:r>
              <w:t xml:space="preserve"> </w:t>
            </w:r>
            <w:proofErr w:type="spellStart"/>
            <w:r>
              <w:t>ninguna</w:t>
            </w:r>
            <w:proofErr w:type="spellEnd"/>
            <w:r>
              <w:t xml:space="preserve"> de las </w:t>
            </w:r>
            <w:proofErr w:type="spellStart"/>
            <w:r>
              <w:t>condiciones</w:t>
            </w:r>
            <w:proofErr w:type="spellEnd"/>
            <w:r>
              <w:t xml:space="preserve"> </w:t>
            </w:r>
            <w:proofErr w:type="spellStart"/>
            <w:r>
              <w:t>anteriores</w:t>
            </w:r>
            <w:proofErr w:type="spellEnd"/>
            <w:r>
              <w:t xml:space="preserve">, </w:t>
            </w:r>
            <w:proofErr w:type="spellStart"/>
            <w:r>
              <w:t>significa</w:t>
            </w:r>
            <w:proofErr w:type="spellEnd"/>
            <w:r>
              <w:t xml:space="preserve"> que es </w:t>
            </w:r>
            <w:proofErr w:type="spellStart"/>
            <w:r>
              <w:t>menor</w:t>
            </w:r>
            <w:proofErr w:type="spellEnd"/>
            <w:r>
              <w:t xml:space="preserve"> de </w:t>
            </w:r>
            <w:proofErr w:type="spellStart"/>
            <w:r>
              <w:t>edad</w:t>
            </w:r>
            <w:proofErr w:type="spellEnd"/>
            <w:r>
              <w:t>.</w:t>
            </w:r>
          </w:p>
        </w:tc>
      </w:tr>
      <w:tr w:rsidR="00D86C52" w14:paraId="584EC31A" w14:textId="77777777" w:rsidTr="00110430">
        <w:tc>
          <w:tcPr>
            <w:tcW w:w="4320" w:type="dxa"/>
          </w:tcPr>
          <w:p w14:paraId="31968A9B" w14:textId="77777777" w:rsidR="00D86C52" w:rsidRDefault="00D86C52" w:rsidP="00110430">
            <w:r>
              <w:t xml:space="preserve">   </w:t>
            </w:r>
            <w:proofErr w:type="spellStart"/>
            <w:r>
              <w:t>System.out.println</w:t>
            </w:r>
            <w:proofErr w:type="spellEnd"/>
            <w:r>
              <w:t xml:space="preserve">("Eres </w:t>
            </w:r>
            <w:proofErr w:type="spellStart"/>
            <w:r>
              <w:t>menor</w:t>
            </w:r>
            <w:proofErr w:type="spellEnd"/>
            <w:r>
              <w:t xml:space="preserve"> de </w:t>
            </w:r>
            <w:proofErr w:type="spellStart"/>
            <w:r>
              <w:t>edad</w:t>
            </w:r>
            <w:proofErr w:type="spellEnd"/>
            <w:r>
              <w:t>");</w:t>
            </w:r>
          </w:p>
        </w:tc>
        <w:tc>
          <w:tcPr>
            <w:tcW w:w="4320" w:type="dxa"/>
          </w:tcPr>
          <w:p w14:paraId="775022AA" w14:textId="77777777" w:rsidR="00D86C52" w:rsidRDefault="00D86C52" w:rsidP="00110430">
            <w:r>
              <w:t xml:space="preserve">Se </w:t>
            </w:r>
            <w:proofErr w:type="spellStart"/>
            <w:r>
              <w:t>imprime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mensaje</w:t>
            </w:r>
            <w:proofErr w:type="spellEnd"/>
            <w:r>
              <w:t>.</w:t>
            </w:r>
          </w:p>
        </w:tc>
      </w:tr>
      <w:tr w:rsidR="00D86C52" w14:paraId="578BE590" w14:textId="77777777" w:rsidTr="00110430">
        <w:tc>
          <w:tcPr>
            <w:tcW w:w="4320" w:type="dxa"/>
          </w:tcPr>
          <w:p w14:paraId="609F9349" w14:textId="77777777" w:rsidR="00D86C52" w:rsidRDefault="00D86C52" w:rsidP="00110430">
            <w:r>
              <w:t>}</w:t>
            </w:r>
          </w:p>
        </w:tc>
        <w:tc>
          <w:tcPr>
            <w:tcW w:w="4320" w:type="dxa"/>
          </w:tcPr>
          <w:p w14:paraId="64E2455D" w14:textId="77777777" w:rsidR="00D86C52" w:rsidRDefault="00D86C52" w:rsidP="00110430">
            <w:r>
              <w:t xml:space="preserve">Cierra la </w:t>
            </w:r>
            <w:proofErr w:type="spellStart"/>
            <w:r>
              <w:t>estructura</w:t>
            </w:r>
            <w:proofErr w:type="spellEnd"/>
            <w:r>
              <w:t xml:space="preserve"> </w:t>
            </w:r>
            <w:proofErr w:type="spellStart"/>
            <w:r>
              <w:t>condicional</w:t>
            </w:r>
            <w:proofErr w:type="spellEnd"/>
            <w:r>
              <w:t>.</w:t>
            </w:r>
          </w:p>
        </w:tc>
      </w:tr>
    </w:tbl>
    <w:p w14:paraId="2CF2AAEB" w14:textId="52B3A798" w:rsidR="00D86C52" w:rsidRDefault="004C3BDB" w:rsidP="00D86C52">
      <w:pPr>
        <w:pStyle w:val="Ttulo2"/>
      </w:pPr>
      <w:r>
        <w:t>3</w:t>
      </w:r>
      <w:r w:rsidR="004414FF">
        <w:t>.</w:t>
      </w:r>
      <w:r w:rsidR="00D86C52">
        <w:t xml:space="preserve"> </w:t>
      </w:r>
      <w:proofErr w:type="spellStart"/>
      <w:r w:rsidR="00D86C52">
        <w:t>operador</w:t>
      </w:r>
      <w:proofErr w:type="spellEnd"/>
      <w:r w:rsidR="00D86C52">
        <w:t xml:space="preserve"> </w:t>
      </w:r>
      <w:proofErr w:type="spellStart"/>
      <w:r w:rsidR="00D86C52">
        <w:t>ternario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86C52" w14:paraId="4A32FF59" w14:textId="77777777" w:rsidTr="00110430">
        <w:tc>
          <w:tcPr>
            <w:tcW w:w="4320" w:type="dxa"/>
          </w:tcPr>
          <w:p w14:paraId="7493B888" w14:textId="77777777" w:rsidR="00D86C52" w:rsidRDefault="00D86C52" w:rsidP="00110430">
            <w:r>
              <w:t>Código</w:t>
            </w:r>
          </w:p>
        </w:tc>
        <w:tc>
          <w:tcPr>
            <w:tcW w:w="4320" w:type="dxa"/>
          </w:tcPr>
          <w:p w14:paraId="621B3E54" w14:textId="77777777" w:rsidR="00D86C52" w:rsidRDefault="00D86C52" w:rsidP="00110430">
            <w:proofErr w:type="spellStart"/>
            <w:r>
              <w:t>Explicación</w:t>
            </w:r>
            <w:proofErr w:type="spellEnd"/>
          </w:p>
        </w:tc>
      </w:tr>
      <w:tr w:rsidR="00D86C52" w14:paraId="7669BBB5" w14:textId="77777777" w:rsidTr="00110430">
        <w:tc>
          <w:tcPr>
            <w:tcW w:w="4320" w:type="dxa"/>
          </w:tcPr>
          <w:p w14:paraId="217AC337" w14:textId="77777777" w:rsidR="00D86C52" w:rsidRDefault="00D86C52" w:rsidP="00110430"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Ingresa</w:t>
            </w:r>
            <w:proofErr w:type="spellEnd"/>
            <w:r>
              <w:t xml:space="preserve">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edad</w:t>
            </w:r>
            <w:proofErr w:type="spellEnd"/>
            <w:r>
              <w:t>: ");</w:t>
            </w:r>
          </w:p>
        </w:tc>
        <w:tc>
          <w:tcPr>
            <w:tcW w:w="4320" w:type="dxa"/>
          </w:tcPr>
          <w:p w14:paraId="7D9FCC33" w14:textId="77777777" w:rsidR="00D86C52" w:rsidRDefault="00D86C52" w:rsidP="00110430">
            <w:r>
              <w:t xml:space="preserve">Se </w:t>
            </w:r>
            <w:proofErr w:type="spellStart"/>
            <w:r>
              <w:t>pide</w:t>
            </w:r>
            <w:proofErr w:type="spellEnd"/>
            <w:r>
              <w:t xml:space="preserve"> la </w:t>
            </w:r>
            <w:proofErr w:type="spellStart"/>
            <w:r>
              <w:t>edad</w:t>
            </w:r>
            <w:proofErr w:type="spellEnd"/>
            <w:r>
              <w:t xml:space="preserve"> al </w:t>
            </w:r>
            <w:proofErr w:type="spellStart"/>
            <w:r>
              <w:t>usuario</w:t>
            </w:r>
            <w:proofErr w:type="spellEnd"/>
            <w:r>
              <w:t>.</w:t>
            </w:r>
          </w:p>
        </w:tc>
      </w:tr>
      <w:tr w:rsidR="00D86C52" w14:paraId="05FAF98B" w14:textId="77777777" w:rsidTr="00110430">
        <w:tc>
          <w:tcPr>
            <w:tcW w:w="4320" w:type="dxa"/>
          </w:tcPr>
          <w:p w14:paraId="51530045" w14:textId="77777777" w:rsidR="00D86C52" w:rsidRDefault="00D86C52" w:rsidP="00110430">
            <w:r>
              <w:t xml:space="preserve">int </w:t>
            </w:r>
            <w:proofErr w:type="spellStart"/>
            <w:r>
              <w:t>edad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</w:tc>
        <w:tc>
          <w:tcPr>
            <w:tcW w:w="4320" w:type="dxa"/>
          </w:tcPr>
          <w:p w14:paraId="783E3818" w14:textId="77777777" w:rsidR="00D86C52" w:rsidRDefault="00D86C52" w:rsidP="00110430">
            <w:r>
              <w:t xml:space="preserve">Se </w:t>
            </w:r>
            <w:proofErr w:type="spellStart"/>
            <w:r>
              <w:t>almacena</w:t>
            </w:r>
            <w:proofErr w:type="spellEnd"/>
            <w:r>
              <w:t xml:space="preserve"> la </w:t>
            </w:r>
            <w:proofErr w:type="spellStart"/>
            <w:r>
              <w:t>edad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variable </w:t>
            </w:r>
            <w:proofErr w:type="spellStart"/>
            <w:r>
              <w:t>edad</w:t>
            </w:r>
            <w:proofErr w:type="spellEnd"/>
            <w:r>
              <w:t>.</w:t>
            </w:r>
          </w:p>
        </w:tc>
      </w:tr>
      <w:tr w:rsidR="00D86C52" w14:paraId="7AA52B4E" w14:textId="77777777" w:rsidTr="00110430">
        <w:tc>
          <w:tcPr>
            <w:tcW w:w="4320" w:type="dxa"/>
          </w:tcPr>
          <w:p w14:paraId="0843F0B0" w14:textId="77777777" w:rsidR="00D86C52" w:rsidRDefault="00D86C52" w:rsidP="00110430">
            <w:r>
              <w:t xml:space="preserve">String </w:t>
            </w:r>
            <w:proofErr w:type="spellStart"/>
            <w:r>
              <w:t>mensaje</w:t>
            </w:r>
            <w:proofErr w:type="spellEnd"/>
            <w:r>
              <w:t xml:space="preserve"> = (</w:t>
            </w:r>
            <w:proofErr w:type="spellStart"/>
            <w:r>
              <w:t>edad</w:t>
            </w:r>
            <w:proofErr w:type="spellEnd"/>
            <w:r>
              <w:t xml:space="preserve"> &gt;= 18</w:t>
            </w:r>
            <w:proofErr w:type="gramStart"/>
            <w:r>
              <w:t>) ?</w:t>
            </w:r>
            <w:proofErr w:type="gramEnd"/>
            <w:r>
              <w:t xml:space="preserve"> "Eres mayor de </w:t>
            </w:r>
            <w:proofErr w:type="spellStart"/>
            <w:r>
              <w:t>edad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"Eres </w:t>
            </w:r>
            <w:proofErr w:type="spellStart"/>
            <w:r>
              <w:t>menor</w:t>
            </w:r>
            <w:proofErr w:type="spellEnd"/>
            <w:r>
              <w:t xml:space="preserve"> de </w:t>
            </w:r>
            <w:proofErr w:type="spellStart"/>
            <w:r>
              <w:t>edad</w:t>
            </w:r>
            <w:proofErr w:type="spellEnd"/>
            <w:r>
              <w:t>";</w:t>
            </w:r>
          </w:p>
        </w:tc>
        <w:tc>
          <w:tcPr>
            <w:tcW w:w="4320" w:type="dxa"/>
          </w:tcPr>
          <w:p w14:paraId="31754357" w14:textId="77777777" w:rsidR="00D86C52" w:rsidRDefault="00D86C52" w:rsidP="00110430">
            <w:r>
              <w:t xml:space="preserve">Si </w:t>
            </w:r>
            <w:proofErr w:type="spellStart"/>
            <w:r>
              <w:t>edad</w:t>
            </w:r>
            <w:proofErr w:type="spellEnd"/>
            <w:r>
              <w:t xml:space="preserve"> &gt;= 18,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mensaje</w:t>
            </w:r>
            <w:proofErr w:type="spellEnd"/>
            <w:r>
              <w:t xml:space="preserve"> </w:t>
            </w:r>
            <w:proofErr w:type="spellStart"/>
            <w:r>
              <w:t>será</w:t>
            </w:r>
            <w:proofErr w:type="spellEnd"/>
            <w:r>
              <w:t xml:space="preserve"> 'Eres mayor de </w:t>
            </w:r>
            <w:proofErr w:type="spellStart"/>
            <w:r>
              <w:t>edad</w:t>
            </w:r>
            <w:proofErr w:type="spellEnd"/>
            <w:r>
              <w:t xml:space="preserve">'. En </w:t>
            </w:r>
            <w:proofErr w:type="spellStart"/>
            <w:r>
              <w:t>caso</w:t>
            </w:r>
            <w:proofErr w:type="spellEnd"/>
            <w:r>
              <w:t xml:space="preserve"> </w:t>
            </w:r>
            <w:proofErr w:type="spellStart"/>
            <w:r>
              <w:t>contrario</w:t>
            </w:r>
            <w:proofErr w:type="spellEnd"/>
            <w:r>
              <w:t xml:space="preserve">, 'Eres </w:t>
            </w:r>
            <w:proofErr w:type="spellStart"/>
            <w:r>
              <w:t>menor</w:t>
            </w:r>
            <w:proofErr w:type="spellEnd"/>
            <w:r>
              <w:t xml:space="preserve"> de </w:t>
            </w:r>
            <w:proofErr w:type="spellStart"/>
            <w:r>
              <w:t>edad</w:t>
            </w:r>
            <w:proofErr w:type="spellEnd"/>
            <w:r>
              <w:t>'.</w:t>
            </w:r>
          </w:p>
        </w:tc>
      </w:tr>
      <w:tr w:rsidR="00D86C52" w14:paraId="3ACF26DE" w14:textId="77777777" w:rsidTr="00110430">
        <w:tc>
          <w:tcPr>
            <w:tcW w:w="4320" w:type="dxa"/>
          </w:tcPr>
          <w:p w14:paraId="2D7B5336" w14:textId="77777777" w:rsidR="00D86C52" w:rsidRDefault="00D86C52" w:rsidP="00110430"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mensaje</w:t>
            </w:r>
            <w:proofErr w:type="spellEnd"/>
            <w:r>
              <w:t>);</w:t>
            </w:r>
          </w:p>
        </w:tc>
        <w:tc>
          <w:tcPr>
            <w:tcW w:w="4320" w:type="dxa"/>
          </w:tcPr>
          <w:p w14:paraId="6F340C77" w14:textId="77777777" w:rsidR="00D86C52" w:rsidRDefault="00D86C52" w:rsidP="00110430">
            <w:r>
              <w:t xml:space="preserve">Se </w:t>
            </w:r>
            <w:proofErr w:type="spellStart"/>
            <w:r>
              <w:t>imprime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contenido</w:t>
            </w:r>
            <w:proofErr w:type="spellEnd"/>
            <w:r>
              <w:t xml:space="preserve"> de la variable </w:t>
            </w:r>
            <w:proofErr w:type="spellStart"/>
            <w:r>
              <w:t>mensaje</w:t>
            </w:r>
            <w:proofErr w:type="spellEnd"/>
            <w:r>
              <w:t>.</w:t>
            </w:r>
          </w:p>
        </w:tc>
      </w:tr>
    </w:tbl>
    <w:p w14:paraId="3AA3CBB8" w14:textId="77777777" w:rsidR="00000000" w:rsidRDefault="00000000"/>
    <w:p w14:paraId="613D7FEF" w14:textId="77777777" w:rsidR="00425B87" w:rsidRDefault="00425B87"/>
    <w:p w14:paraId="3B010C0B" w14:textId="77777777" w:rsidR="00425B87" w:rsidRDefault="00425B87"/>
    <w:p w14:paraId="24D9A854" w14:textId="77777777" w:rsidR="00425B87" w:rsidRDefault="00425B87"/>
    <w:p w14:paraId="3465EC31" w14:textId="5FD36746" w:rsidR="00425B87" w:rsidRDefault="00425B87" w:rsidP="00425B87">
      <w:pPr>
        <w:pStyle w:val="Ttulo1"/>
      </w:pPr>
      <w:r>
        <w:lastRenderedPageBreak/>
        <w:t xml:space="preserve">Ejercicio 3 –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mayor de dos </w:t>
      </w:r>
      <w:proofErr w:type="spellStart"/>
      <w:r>
        <w:t>números</w:t>
      </w:r>
      <w:proofErr w:type="spellEnd"/>
    </w:p>
    <w:p w14:paraId="4522EFF6" w14:textId="6C25A2C6" w:rsidR="00425B87" w:rsidRDefault="004C3BDB" w:rsidP="00425B87">
      <w:pPr>
        <w:pStyle w:val="Ttulo2"/>
      </w:pPr>
      <w:r>
        <w:t>1</w:t>
      </w:r>
      <w:r w:rsidR="004414FF">
        <w:t>.</w:t>
      </w:r>
      <w:r w:rsidR="00425B87">
        <w:t xml:space="preserve"> if/else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48"/>
        <w:gridCol w:w="3448"/>
      </w:tblGrid>
      <w:tr w:rsidR="00425B87" w14:paraId="6DEDB616" w14:textId="77777777" w:rsidTr="00425B87">
        <w:trPr>
          <w:trHeight w:val="308"/>
        </w:trPr>
        <w:tc>
          <w:tcPr>
            <w:tcW w:w="3448" w:type="dxa"/>
          </w:tcPr>
          <w:p w14:paraId="685C9A3D" w14:textId="77777777" w:rsidR="00425B87" w:rsidRDefault="00425B87" w:rsidP="00110430">
            <w:r>
              <w:t>Código</w:t>
            </w:r>
          </w:p>
        </w:tc>
        <w:tc>
          <w:tcPr>
            <w:tcW w:w="3448" w:type="dxa"/>
          </w:tcPr>
          <w:p w14:paraId="43960940" w14:textId="77777777" w:rsidR="00425B87" w:rsidRDefault="00425B87" w:rsidP="00110430">
            <w:proofErr w:type="spellStart"/>
            <w:r>
              <w:t>Explicación</w:t>
            </w:r>
            <w:proofErr w:type="spellEnd"/>
          </w:p>
        </w:tc>
      </w:tr>
      <w:tr w:rsidR="00425B87" w14:paraId="5B0E81CA" w14:textId="77777777" w:rsidTr="00425B87">
        <w:trPr>
          <w:trHeight w:val="492"/>
        </w:trPr>
        <w:tc>
          <w:tcPr>
            <w:tcW w:w="3448" w:type="dxa"/>
          </w:tcPr>
          <w:p w14:paraId="536F6207" w14:textId="77777777" w:rsidR="00425B87" w:rsidRDefault="00425B87" w:rsidP="00110430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</w:tc>
        <w:tc>
          <w:tcPr>
            <w:tcW w:w="3448" w:type="dxa"/>
          </w:tcPr>
          <w:p w14:paraId="73108014" w14:textId="77777777" w:rsidR="00425B87" w:rsidRDefault="00425B87" w:rsidP="00110430">
            <w:r>
              <w:t xml:space="preserve">Se </w:t>
            </w:r>
            <w:proofErr w:type="spellStart"/>
            <w:r>
              <w:t>importa</w:t>
            </w:r>
            <w:proofErr w:type="spellEnd"/>
            <w:r>
              <w:t xml:space="preserve"> la </w:t>
            </w:r>
            <w:proofErr w:type="spellStart"/>
            <w:r>
              <w:t>clase</w:t>
            </w:r>
            <w:proofErr w:type="spellEnd"/>
            <w:r>
              <w:t xml:space="preserve"> Scanner para leer </w:t>
            </w:r>
            <w:proofErr w:type="spellStart"/>
            <w:r>
              <w:t>datos</w:t>
            </w:r>
            <w:proofErr w:type="spellEnd"/>
            <w:r>
              <w:t xml:space="preserve"> del </w:t>
            </w:r>
            <w:proofErr w:type="spellStart"/>
            <w:r>
              <w:t>teclado</w:t>
            </w:r>
            <w:proofErr w:type="spellEnd"/>
            <w:r>
              <w:t>.</w:t>
            </w:r>
          </w:p>
        </w:tc>
      </w:tr>
      <w:tr w:rsidR="00425B87" w14:paraId="63BE0302" w14:textId="77777777" w:rsidTr="00425B87">
        <w:trPr>
          <w:trHeight w:val="492"/>
        </w:trPr>
        <w:tc>
          <w:tcPr>
            <w:tcW w:w="3448" w:type="dxa"/>
          </w:tcPr>
          <w:p w14:paraId="56960C68" w14:textId="77777777" w:rsidR="00425B87" w:rsidRDefault="00425B87" w:rsidP="00110430">
            <w:r>
              <w:t xml:space="preserve">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</w:tc>
        <w:tc>
          <w:tcPr>
            <w:tcW w:w="3448" w:type="dxa"/>
          </w:tcPr>
          <w:p w14:paraId="5566CC72" w14:textId="77777777" w:rsidR="00425B87" w:rsidRDefault="00425B87" w:rsidP="00110430">
            <w:r>
              <w:t xml:space="preserve">Se </w:t>
            </w:r>
            <w:proofErr w:type="spellStart"/>
            <w:r>
              <w:t>crea</w:t>
            </w:r>
            <w:proofErr w:type="spellEnd"/>
            <w:r>
              <w:t xml:space="preserve"> un </w:t>
            </w:r>
            <w:proofErr w:type="spellStart"/>
            <w:r>
              <w:t>objeto</w:t>
            </w:r>
            <w:proofErr w:type="spellEnd"/>
            <w:r>
              <w:t xml:space="preserve"> </w:t>
            </w:r>
            <w:proofErr w:type="spellStart"/>
            <w:r>
              <w:t>sc</w:t>
            </w:r>
            <w:proofErr w:type="spellEnd"/>
            <w:r>
              <w:t xml:space="preserve"> para </w:t>
            </w:r>
            <w:proofErr w:type="spellStart"/>
            <w:r>
              <w:t>capturar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desde</w:t>
            </w:r>
            <w:proofErr w:type="spellEnd"/>
            <w:r>
              <w:t xml:space="preserve"> la entrada </w:t>
            </w:r>
            <w:proofErr w:type="spellStart"/>
            <w:r>
              <w:t>estándar</w:t>
            </w:r>
            <w:proofErr w:type="spellEnd"/>
            <w:r>
              <w:t>.</w:t>
            </w:r>
          </w:p>
        </w:tc>
      </w:tr>
      <w:tr w:rsidR="00425B87" w14:paraId="2976C591" w14:textId="77777777" w:rsidTr="00425B87">
        <w:trPr>
          <w:trHeight w:val="492"/>
        </w:trPr>
        <w:tc>
          <w:tcPr>
            <w:tcW w:w="3448" w:type="dxa"/>
          </w:tcPr>
          <w:p w14:paraId="0B865C84" w14:textId="77777777" w:rsidR="00425B87" w:rsidRDefault="00425B87" w:rsidP="00110430"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Ingresa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primer </w:t>
            </w:r>
            <w:proofErr w:type="spellStart"/>
            <w:r>
              <w:t>número</w:t>
            </w:r>
            <w:proofErr w:type="spellEnd"/>
            <w:r>
              <w:t>: ");</w:t>
            </w:r>
          </w:p>
        </w:tc>
        <w:tc>
          <w:tcPr>
            <w:tcW w:w="3448" w:type="dxa"/>
          </w:tcPr>
          <w:p w14:paraId="3C97DFF0" w14:textId="77777777" w:rsidR="00425B87" w:rsidRDefault="00425B87" w:rsidP="00110430">
            <w:r>
              <w:t xml:space="preserve">Se </w:t>
            </w:r>
            <w:proofErr w:type="spellStart"/>
            <w:r>
              <w:t>pide</w:t>
            </w:r>
            <w:proofErr w:type="spellEnd"/>
            <w:r>
              <w:t xml:space="preserve"> al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primer </w:t>
            </w:r>
            <w:proofErr w:type="spellStart"/>
            <w:r>
              <w:t>número</w:t>
            </w:r>
            <w:proofErr w:type="spellEnd"/>
            <w:r>
              <w:t>.</w:t>
            </w:r>
          </w:p>
        </w:tc>
      </w:tr>
      <w:tr w:rsidR="00425B87" w14:paraId="1461609B" w14:textId="77777777" w:rsidTr="00425B87">
        <w:trPr>
          <w:trHeight w:val="492"/>
        </w:trPr>
        <w:tc>
          <w:tcPr>
            <w:tcW w:w="3448" w:type="dxa"/>
          </w:tcPr>
          <w:p w14:paraId="4C861B2D" w14:textId="77777777" w:rsidR="00425B87" w:rsidRDefault="00425B87" w:rsidP="00110430">
            <w:r>
              <w:t xml:space="preserve">int a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</w:tc>
        <w:tc>
          <w:tcPr>
            <w:tcW w:w="3448" w:type="dxa"/>
          </w:tcPr>
          <w:p w14:paraId="4FCD5C79" w14:textId="77777777" w:rsidR="00425B87" w:rsidRDefault="00425B87" w:rsidP="00110430">
            <w:r>
              <w:t xml:space="preserve">Se </w:t>
            </w:r>
            <w:proofErr w:type="spellStart"/>
            <w:r>
              <w:t>almacena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primer </w:t>
            </w:r>
            <w:proofErr w:type="spellStart"/>
            <w:r>
              <w:t>número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variable a.</w:t>
            </w:r>
          </w:p>
        </w:tc>
      </w:tr>
      <w:tr w:rsidR="00425B87" w14:paraId="35B18F32" w14:textId="77777777" w:rsidTr="00425B87">
        <w:trPr>
          <w:trHeight w:val="492"/>
        </w:trPr>
        <w:tc>
          <w:tcPr>
            <w:tcW w:w="3448" w:type="dxa"/>
          </w:tcPr>
          <w:p w14:paraId="76C3DB32" w14:textId="77777777" w:rsidR="00425B87" w:rsidRDefault="00425B87" w:rsidP="00110430"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Ingresa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segundo</w:t>
            </w:r>
            <w:proofErr w:type="spellEnd"/>
            <w:r>
              <w:t xml:space="preserve"> </w:t>
            </w:r>
            <w:proofErr w:type="spellStart"/>
            <w:r>
              <w:t>número</w:t>
            </w:r>
            <w:proofErr w:type="spellEnd"/>
            <w:r>
              <w:t>: ");</w:t>
            </w:r>
          </w:p>
        </w:tc>
        <w:tc>
          <w:tcPr>
            <w:tcW w:w="3448" w:type="dxa"/>
          </w:tcPr>
          <w:p w14:paraId="52BCF28B" w14:textId="77777777" w:rsidR="00425B87" w:rsidRDefault="00425B87" w:rsidP="00110430">
            <w:r>
              <w:t xml:space="preserve">Se </w:t>
            </w:r>
            <w:proofErr w:type="spellStart"/>
            <w:r>
              <w:t>pide</w:t>
            </w:r>
            <w:proofErr w:type="spellEnd"/>
            <w:r>
              <w:t xml:space="preserve"> al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segundo</w:t>
            </w:r>
            <w:proofErr w:type="spellEnd"/>
            <w:r>
              <w:t xml:space="preserve"> </w:t>
            </w:r>
            <w:proofErr w:type="spellStart"/>
            <w:r>
              <w:t>número</w:t>
            </w:r>
            <w:proofErr w:type="spellEnd"/>
            <w:r>
              <w:t>.</w:t>
            </w:r>
          </w:p>
        </w:tc>
      </w:tr>
      <w:tr w:rsidR="00425B87" w14:paraId="262C2C9F" w14:textId="77777777" w:rsidTr="00425B87">
        <w:trPr>
          <w:trHeight w:val="492"/>
        </w:trPr>
        <w:tc>
          <w:tcPr>
            <w:tcW w:w="3448" w:type="dxa"/>
          </w:tcPr>
          <w:p w14:paraId="77CF3CB0" w14:textId="77777777" w:rsidR="00425B87" w:rsidRDefault="00425B87" w:rsidP="00110430">
            <w:r>
              <w:t xml:space="preserve">int b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</w:tc>
        <w:tc>
          <w:tcPr>
            <w:tcW w:w="3448" w:type="dxa"/>
          </w:tcPr>
          <w:p w14:paraId="64582FBC" w14:textId="77777777" w:rsidR="00425B87" w:rsidRDefault="00425B87" w:rsidP="00110430">
            <w:r>
              <w:t xml:space="preserve">Se </w:t>
            </w:r>
            <w:proofErr w:type="spellStart"/>
            <w:r>
              <w:t>almacena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segundo</w:t>
            </w:r>
            <w:proofErr w:type="spellEnd"/>
            <w:r>
              <w:t xml:space="preserve"> </w:t>
            </w:r>
            <w:proofErr w:type="spellStart"/>
            <w:r>
              <w:t>número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variable b.</w:t>
            </w:r>
          </w:p>
        </w:tc>
      </w:tr>
      <w:tr w:rsidR="00425B87" w14:paraId="3E078601" w14:textId="77777777" w:rsidTr="00425B87">
        <w:trPr>
          <w:trHeight w:val="308"/>
        </w:trPr>
        <w:tc>
          <w:tcPr>
            <w:tcW w:w="3448" w:type="dxa"/>
          </w:tcPr>
          <w:p w14:paraId="07B883C4" w14:textId="77777777" w:rsidR="00425B87" w:rsidRDefault="00425B87" w:rsidP="00110430">
            <w:r>
              <w:t>if (a &gt; b) {</w:t>
            </w:r>
          </w:p>
        </w:tc>
        <w:tc>
          <w:tcPr>
            <w:tcW w:w="3448" w:type="dxa"/>
          </w:tcPr>
          <w:p w14:paraId="4CA3ABED" w14:textId="77777777" w:rsidR="00425B87" w:rsidRDefault="00425B87" w:rsidP="00110430">
            <w:r>
              <w:t xml:space="preserve">Se </w:t>
            </w:r>
            <w:proofErr w:type="spellStart"/>
            <w:r>
              <w:t>evalúa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es mayor que b.</w:t>
            </w:r>
          </w:p>
        </w:tc>
      </w:tr>
      <w:tr w:rsidR="00425B87" w14:paraId="2ED014D3" w14:textId="77777777" w:rsidTr="00425B87">
        <w:trPr>
          <w:trHeight w:val="308"/>
        </w:trPr>
        <w:tc>
          <w:tcPr>
            <w:tcW w:w="3448" w:type="dxa"/>
          </w:tcPr>
          <w:p w14:paraId="41ACA536" w14:textId="77777777" w:rsidR="00425B87" w:rsidRDefault="00425B87" w:rsidP="00110430">
            <w:r>
              <w:t xml:space="preserve">   </w:t>
            </w:r>
            <w:proofErr w:type="spellStart"/>
            <w:r>
              <w:t>System.out.println</w:t>
            </w:r>
            <w:proofErr w:type="spellEnd"/>
            <w:r>
              <w:t>("El mayor es: " + a);</w:t>
            </w:r>
          </w:p>
        </w:tc>
        <w:tc>
          <w:tcPr>
            <w:tcW w:w="3448" w:type="dxa"/>
          </w:tcPr>
          <w:p w14:paraId="174AE216" w14:textId="77777777" w:rsidR="00425B87" w:rsidRDefault="00425B87" w:rsidP="00110430">
            <w:r>
              <w:t xml:space="preserve">Si es </w:t>
            </w:r>
            <w:proofErr w:type="spellStart"/>
            <w:r>
              <w:t>cierto</w:t>
            </w:r>
            <w:proofErr w:type="spellEnd"/>
            <w:r>
              <w:t xml:space="preserve">, se </w:t>
            </w:r>
            <w:proofErr w:type="spellStart"/>
            <w:r>
              <w:t>imprime</w:t>
            </w:r>
            <w:proofErr w:type="spellEnd"/>
            <w:r>
              <w:t xml:space="preserve"> a.</w:t>
            </w:r>
          </w:p>
        </w:tc>
      </w:tr>
      <w:tr w:rsidR="00425B87" w14:paraId="25900E73" w14:textId="77777777" w:rsidTr="00425B87">
        <w:trPr>
          <w:trHeight w:val="308"/>
        </w:trPr>
        <w:tc>
          <w:tcPr>
            <w:tcW w:w="3448" w:type="dxa"/>
          </w:tcPr>
          <w:p w14:paraId="7FBBAA48" w14:textId="77777777" w:rsidR="00425B87" w:rsidRDefault="00425B87" w:rsidP="00110430">
            <w:r>
              <w:t>} else {</w:t>
            </w:r>
          </w:p>
        </w:tc>
        <w:tc>
          <w:tcPr>
            <w:tcW w:w="3448" w:type="dxa"/>
          </w:tcPr>
          <w:p w14:paraId="5D807EDF" w14:textId="77777777" w:rsidR="00425B87" w:rsidRDefault="00425B87" w:rsidP="00110430">
            <w:r>
              <w:t xml:space="preserve">Si no, se </w:t>
            </w:r>
            <w:proofErr w:type="spellStart"/>
            <w:r>
              <w:t>ejecuta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bloque</w:t>
            </w:r>
            <w:proofErr w:type="spellEnd"/>
            <w:r>
              <w:t>.</w:t>
            </w:r>
          </w:p>
        </w:tc>
      </w:tr>
      <w:tr w:rsidR="00425B87" w14:paraId="6274CB97" w14:textId="77777777" w:rsidTr="00425B87">
        <w:trPr>
          <w:trHeight w:val="308"/>
        </w:trPr>
        <w:tc>
          <w:tcPr>
            <w:tcW w:w="3448" w:type="dxa"/>
          </w:tcPr>
          <w:p w14:paraId="228718A9" w14:textId="77777777" w:rsidR="00425B87" w:rsidRDefault="00425B87" w:rsidP="00110430">
            <w:r>
              <w:t xml:space="preserve">   </w:t>
            </w:r>
            <w:proofErr w:type="spellStart"/>
            <w:r>
              <w:t>System.out.println</w:t>
            </w:r>
            <w:proofErr w:type="spellEnd"/>
            <w:r>
              <w:t>("El mayor es: " + b);</w:t>
            </w:r>
          </w:p>
        </w:tc>
        <w:tc>
          <w:tcPr>
            <w:tcW w:w="3448" w:type="dxa"/>
          </w:tcPr>
          <w:p w14:paraId="33C9DECA" w14:textId="77777777" w:rsidR="00425B87" w:rsidRDefault="00425B87" w:rsidP="00110430">
            <w:r>
              <w:t xml:space="preserve">Se </w:t>
            </w:r>
            <w:proofErr w:type="spellStart"/>
            <w:r>
              <w:t>imprime</w:t>
            </w:r>
            <w:proofErr w:type="spellEnd"/>
            <w:r>
              <w:t xml:space="preserve"> b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mayor.</w:t>
            </w:r>
          </w:p>
        </w:tc>
      </w:tr>
      <w:tr w:rsidR="00425B87" w14:paraId="4EDB3EF3" w14:textId="77777777" w:rsidTr="00425B87">
        <w:trPr>
          <w:trHeight w:val="308"/>
        </w:trPr>
        <w:tc>
          <w:tcPr>
            <w:tcW w:w="3448" w:type="dxa"/>
          </w:tcPr>
          <w:p w14:paraId="35B34263" w14:textId="77777777" w:rsidR="00425B87" w:rsidRDefault="00425B87" w:rsidP="00110430">
            <w:r>
              <w:t>}</w:t>
            </w:r>
          </w:p>
        </w:tc>
        <w:tc>
          <w:tcPr>
            <w:tcW w:w="3448" w:type="dxa"/>
          </w:tcPr>
          <w:p w14:paraId="3906A456" w14:textId="77777777" w:rsidR="00425B87" w:rsidRDefault="00425B87" w:rsidP="00110430">
            <w:r>
              <w:t xml:space="preserve">Cierra la </w:t>
            </w:r>
            <w:proofErr w:type="spellStart"/>
            <w:r>
              <w:t>estructura</w:t>
            </w:r>
            <w:proofErr w:type="spellEnd"/>
            <w:r>
              <w:t xml:space="preserve"> </w:t>
            </w:r>
            <w:proofErr w:type="spellStart"/>
            <w:r>
              <w:t>condicional</w:t>
            </w:r>
            <w:proofErr w:type="spellEnd"/>
            <w:r>
              <w:t>.</w:t>
            </w:r>
          </w:p>
        </w:tc>
      </w:tr>
    </w:tbl>
    <w:p w14:paraId="152CB322" w14:textId="77777777" w:rsidR="00425B87" w:rsidRDefault="00425B87" w:rsidP="00425B87">
      <w:pPr>
        <w:pStyle w:val="Ttulo2"/>
      </w:pPr>
    </w:p>
    <w:p w14:paraId="40A63077" w14:textId="77777777" w:rsidR="00425B87" w:rsidRDefault="00425B87" w:rsidP="00425B87">
      <w:pPr>
        <w:pStyle w:val="Ttulo2"/>
      </w:pPr>
    </w:p>
    <w:p w14:paraId="47A4C101" w14:textId="77777777" w:rsidR="00425B87" w:rsidRDefault="00425B87" w:rsidP="00425B87">
      <w:pPr>
        <w:pStyle w:val="Ttulo2"/>
      </w:pPr>
    </w:p>
    <w:p w14:paraId="6BF87C2D" w14:textId="77777777" w:rsidR="00425B87" w:rsidRDefault="00425B87" w:rsidP="00425B87">
      <w:pPr>
        <w:pStyle w:val="Ttulo2"/>
      </w:pPr>
    </w:p>
    <w:p w14:paraId="1A757403" w14:textId="77777777" w:rsidR="00425B87" w:rsidRDefault="00425B87" w:rsidP="00425B87"/>
    <w:p w14:paraId="6B219194" w14:textId="77777777" w:rsidR="00425B87" w:rsidRDefault="00425B87" w:rsidP="00425B87"/>
    <w:p w14:paraId="4C67B936" w14:textId="77777777" w:rsidR="00425B87" w:rsidRDefault="00425B87" w:rsidP="00425B87"/>
    <w:p w14:paraId="24A4F244" w14:textId="77777777" w:rsidR="00425B87" w:rsidRDefault="00425B87" w:rsidP="00425B87"/>
    <w:p w14:paraId="7484F411" w14:textId="77777777" w:rsidR="00425B87" w:rsidRPr="00425B87" w:rsidRDefault="00425B87" w:rsidP="00425B87"/>
    <w:p w14:paraId="4C0AC399" w14:textId="5BC58030" w:rsidR="00425B87" w:rsidRDefault="004C3BDB" w:rsidP="00425B87">
      <w:pPr>
        <w:pStyle w:val="Ttulo2"/>
      </w:pPr>
      <w:r>
        <w:lastRenderedPageBreak/>
        <w:t>2</w:t>
      </w:r>
      <w:r w:rsidR="004414FF">
        <w:t>.</w:t>
      </w:r>
      <w:r w:rsidR="00425B87">
        <w:t xml:space="preserve"> if/else if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88"/>
        <w:gridCol w:w="3988"/>
      </w:tblGrid>
      <w:tr w:rsidR="00425B87" w14:paraId="20155C8C" w14:textId="77777777" w:rsidTr="00425B87">
        <w:trPr>
          <w:trHeight w:val="262"/>
        </w:trPr>
        <w:tc>
          <w:tcPr>
            <w:tcW w:w="3988" w:type="dxa"/>
          </w:tcPr>
          <w:p w14:paraId="53FE9DD2" w14:textId="77777777" w:rsidR="00425B87" w:rsidRDefault="00425B87" w:rsidP="00110430">
            <w:r>
              <w:t>Código</w:t>
            </w:r>
          </w:p>
        </w:tc>
        <w:tc>
          <w:tcPr>
            <w:tcW w:w="3988" w:type="dxa"/>
          </w:tcPr>
          <w:p w14:paraId="69F967F0" w14:textId="77777777" w:rsidR="00425B87" w:rsidRDefault="00425B87" w:rsidP="00110430">
            <w:proofErr w:type="spellStart"/>
            <w:r>
              <w:t>Explicación</w:t>
            </w:r>
            <w:proofErr w:type="spellEnd"/>
          </w:p>
        </w:tc>
      </w:tr>
      <w:tr w:rsidR="00425B87" w14:paraId="72A1D7CF" w14:textId="77777777" w:rsidTr="00425B87">
        <w:trPr>
          <w:trHeight w:val="419"/>
        </w:trPr>
        <w:tc>
          <w:tcPr>
            <w:tcW w:w="3988" w:type="dxa"/>
          </w:tcPr>
          <w:p w14:paraId="6E8C3216" w14:textId="77777777" w:rsidR="00425B87" w:rsidRDefault="00425B87" w:rsidP="00110430"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Ingresa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primer </w:t>
            </w:r>
            <w:proofErr w:type="spellStart"/>
            <w:r>
              <w:t>número</w:t>
            </w:r>
            <w:proofErr w:type="spellEnd"/>
            <w:r>
              <w:t>: ");</w:t>
            </w:r>
          </w:p>
        </w:tc>
        <w:tc>
          <w:tcPr>
            <w:tcW w:w="3988" w:type="dxa"/>
          </w:tcPr>
          <w:p w14:paraId="136A5DEC" w14:textId="77777777" w:rsidR="00425B87" w:rsidRDefault="00425B87" w:rsidP="00110430">
            <w:r>
              <w:t xml:space="preserve">Se </w:t>
            </w:r>
            <w:proofErr w:type="spellStart"/>
            <w:r>
              <w:t>pide</w:t>
            </w:r>
            <w:proofErr w:type="spellEnd"/>
            <w:r>
              <w:t xml:space="preserve"> al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primer </w:t>
            </w:r>
            <w:proofErr w:type="spellStart"/>
            <w:r>
              <w:t>número</w:t>
            </w:r>
            <w:proofErr w:type="spellEnd"/>
            <w:r>
              <w:t>.</w:t>
            </w:r>
          </w:p>
        </w:tc>
      </w:tr>
      <w:tr w:rsidR="00425B87" w14:paraId="7ECE67E7" w14:textId="77777777" w:rsidTr="00425B87">
        <w:trPr>
          <w:trHeight w:val="262"/>
        </w:trPr>
        <w:tc>
          <w:tcPr>
            <w:tcW w:w="3988" w:type="dxa"/>
          </w:tcPr>
          <w:p w14:paraId="45E11F6D" w14:textId="77777777" w:rsidR="00425B87" w:rsidRDefault="00425B87" w:rsidP="00110430">
            <w:r>
              <w:t xml:space="preserve">int a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</w:tc>
        <w:tc>
          <w:tcPr>
            <w:tcW w:w="3988" w:type="dxa"/>
          </w:tcPr>
          <w:p w14:paraId="687F82EB" w14:textId="77777777" w:rsidR="00425B87" w:rsidRDefault="00425B87" w:rsidP="00110430">
            <w:r>
              <w:t xml:space="preserve">Se </w:t>
            </w:r>
            <w:proofErr w:type="spellStart"/>
            <w:r>
              <w:t>almacena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variable a.</w:t>
            </w:r>
          </w:p>
        </w:tc>
      </w:tr>
      <w:tr w:rsidR="00425B87" w14:paraId="6FA7C12F" w14:textId="77777777" w:rsidTr="00425B87">
        <w:trPr>
          <w:trHeight w:val="419"/>
        </w:trPr>
        <w:tc>
          <w:tcPr>
            <w:tcW w:w="3988" w:type="dxa"/>
          </w:tcPr>
          <w:p w14:paraId="4F7516C2" w14:textId="77777777" w:rsidR="00425B87" w:rsidRDefault="00425B87" w:rsidP="00110430"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Ingresa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segundo</w:t>
            </w:r>
            <w:proofErr w:type="spellEnd"/>
            <w:r>
              <w:t xml:space="preserve"> </w:t>
            </w:r>
            <w:proofErr w:type="spellStart"/>
            <w:r>
              <w:t>número</w:t>
            </w:r>
            <w:proofErr w:type="spellEnd"/>
            <w:r>
              <w:t>: ");</w:t>
            </w:r>
          </w:p>
        </w:tc>
        <w:tc>
          <w:tcPr>
            <w:tcW w:w="3988" w:type="dxa"/>
          </w:tcPr>
          <w:p w14:paraId="59F6E478" w14:textId="77777777" w:rsidR="00425B87" w:rsidRDefault="00425B87" w:rsidP="00110430">
            <w:r>
              <w:t xml:space="preserve">Se </w:t>
            </w:r>
            <w:proofErr w:type="spellStart"/>
            <w:r>
              <w:t>pide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segundo</w:t>
            </w:r>
            <w:proofErr w:type="spellEnd"/>
            <w:r>
              <w:t xml:space="preserve"> </w:t>
            </w:r>
            <w:proofErr w:type="spellStart"/>
            <w:r>
              <w:t>número</w:t>
            </w:r>
            <w:proofErr w:type="spellEnd"/>
            <w:r>
              <w:t>.</w:t>
            </w:r>
          </w:p>
        </w:tc>
      </w:tr>
      <w:tr w:rsidR="00425B87" w14:paraId="70D172EA" w14:textId="77777777" w:rsidTr="00425B87">
        <w:trPr>
          <w:trHeight w:val="262"/>
        </w:trPr>
        <w:tc>
          <w:tcPr>
            <w:tcW w:w="3988" w:type="dxa"/>
          </w:tcPr>
          <w:p w14:paraId="11AB1001" w14:textId="77777777" w:rsidR="00425B87" w:rsidRDefault="00425B87" w:rsidP="00110430">
            <w:r>
              <w:t xml:space="preserve">int b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</w:tc>
        <w:tc>
          <w:tcPr>
            <w:tcW w:w="3988" w:type="dxa"/>
          </w:tcPr>
          <w:p w14:paraId="6A91A770" w14:textId="77777777" w:rsidR="00425B87" w:rsidRDefault="00425B87" w:rsidP="00110430">
            <w:r>
              <w:t xml:space="preserve">Se </w:t>
            </w:r>
            <w:proofErr w:type="spellStart"/>
            <w:r>
              <w:t>almacena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variable b.</w:t>
            </w:r>
          </w:p>
        </w:tc>
      </w:tr>
      <w:tr w:rsidR="00425B87" w14:paraId="36DD6C4A" w14:textId="77777777" w:rsidTr="00425B87">
        <w:trPr>
          <w:trHeight w:val="262"/>
        </w:trPr>
        <w:tc>
          <w:tcPr>
            <w:tcW w:w="3988" w:type="dxa"/>
          </w:tcPr>
          <w:p w14:paraId="2E32652F" w14:textId="77777777" w:rsidR="00425B87" w:rsidRDefault="00425B87" w:rsidP="00110430">
            <w:r>
              <w:t>if (a &gt; b) {</w:t>
            </w:r>
          </w:p>
        </w:tc>
        <w:tc>
          <w:tcPr>
            <w:tcW w:w="3988" w:type="dxa"/>
          </w:tcPr>
          <w:p w14:paraId="5E607E62" w14:textId="77777777" w:rsidR="00425B87" w:rsidRDefault="00425B87" w:rsidP="00110430">
            <w:r>
              <w:t xml:space="preserve">Se </w:t>
            </w:r>
            <w:proofErr w:type="spellStart"/>
            <w:r>
              <w:t>evalúa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es mayor que b.</w:t>
            </w:r>
          </w:p>
        </w:tc>
      </w:tr>
      <w:tr w:rsidR="00425B87" w14:paraId="0A77AEE0" w14:textId="77777777" w:rsidTr="00425B87">
        <w:trPr>
          <w:trHeight w:val="262"/>
        </w:trPr>
        <w:tc>
          <w:tcPr>
            <w:tcW w:w="3988" w:type="dxa"/>
          </w:tcPr>
          <w:p w14:paraId="679021EE" w14:textId="77777777" w:rsidR="00425B87" w:rsidRDefault="00425B87" w:rsidP="00110430">
            <w:r>
              <w:t xml:space="preserve">   </w:t>
            </w:r>
            <w:proofErr w:type="spellStart"/>
            <w:r>
              <w:t>System.out.println</w:t>
            </w:r>
            <w:proofErr w:type="spellEnd"/>
            <w:r>
              <w:t>("El mayor es: " + a);</w:t>
            </w:r>
          </w:p>
        </w:tc>
        <w:tc>
          <w:tcPr>
            <w:tcW w:w="3988" w:type="dxa"/>
          </w:tcPr>
          <w:p w14:paraId="1F729981" w14:textId="77777777" w:rsidR="00425B87" w:rsidRDefault="00425B87" w:rsidP="00110430">
            <w:r>
              <w:t xml:space="preserve">Si es </w:t>
            </w:r>
            <w:proofErr w:type="spellStart"/>
            <w:r>
              <w:t>cierto</w:t>
            </w:r>
            <w:proofErr w:type="spellEnd"/>
            <w:r>
              <w:t xml:space="preserve">, se </w:t>
            </w:r>
            <w:proofErr w:type="spellStart"/>
            <w:r>
              <w:t>imprime</w:t>
            </w:r>
            <w:proofErr w:type="spellEnd"/>
            <w:r>
              <w:t xml:space="preserve"> a.</w:t>
            </w:r>
          </w:p>
        </w:tc>
      </w:tr>
      <w:tr w:rsidR="00425B87" w14:paraId="43E595BF" w14:textId="77777777" w:rsidTr="00425B87">
        <w:trPr>
          <w:trHeight w:val="419"/>
        </w:trPr>
        <w:tc>
          <w:tcPr>
            <w:tcW w:w="3988" w:type="dxa"/>
          </w:tcPr>
          <w:p w14:paraId="2C7C8604" w14:textId="77777777" w:rsidR="00425B87" w:rsidRDefault="00425B87" w:rsidP="00110430">
            <w:r>
              <w:t>} else if (a &lt; b) {</w:t>
            </w:r>
          </w:p>
        </w:tc>
        <w:tc>
          <w:tcPr>
            <w:tcW w:w="3988" w:type="dxa"/>
          </w:tcPr>
          <w:p w14:paraId="402E1B99" w14:textId="77777777" w:rsidR="00425B87" w:rsidRDefault="00425B87" w:rsidP="00110430">
            <w:r>
              <w:t xml:space="preserve">Si no se </w:t>
            </w:r>
            <w:proofErr w:type="spellStart"/>
            <w:r>
              <w:t>cumplió</w:t>
            </w:r>
            <w:proofErr w:type="spellEnd"/>
            <w:r>
              <w:t xml:space="preserve"> lo anterior, se </w:t>
            </w:r>
            <w:proofErr w:type="spellStart"/>
            <w:r>
              <w:t>evalúa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es </w:t>
            </w:r>
            <w:proofErr w:type="spellStart"/>
            <w:r>
              <w:t>menor</w:t>
            </w:r>
            <w:proofErr w:type="spellEnd"/>
            <w:r>
              <w:t xml:space="preserve"> que b.</w:t>
            </w:r>
          </w:p>
        </w:tc>
      </w:tr>
      <w:tr w:rsidR="00425B87" w14:paraId="7482B9E2" w14:textId="77777777" w:rsidTr="00425B87">
        <w:trPr>
          <w:trHeight w:val="262"/>
        </w:trPr>
        <w:tc>
          <w:tcPr>
            <w:tcW w:w="3988" w:type="dxa"/>
          </w:tcPr>
          <w:p w14:paraId="59AEA012" w14:textId="77777777" w:rsidR="00425B87" w:rsidRDefault="00425B87" w:rsidP="00110430">
            <w:r>
              <w:t xml:space="preserve">   </w:t>
            </w:r>
            <w:proofErr w:type="spellStart"/>
            <w:r>
              <w:t>System.out.println</w:t>
            </w:r>
            <w:proofErr w:type="spellEnd"/>
            <w:r>
              <w:t>("El mayor es: " + b);</w:t>
            </w:r>
          </w:p>
        </w:tc>
        <w:tc>
          <w:tcPr>
            <w:tcW w:w="3988" w:type="dxa"/>
          </w:tcPr>
          <w:p w14:paraId="1B3FAAA8" w14:textId="77777777" w:rsidR="00425B87" w:rsidRDefault="00425B87" w:rsidP="00110430">
            <w:r>
              <w:t xml:space="preserve">Se </w:t>
            </w:r>
            <w:proofErr w:type="spellStart"/>
            <w:r>
              <w:t>imprime</w:t>
            </w:r>
            <w:proofErr w:type="spellEnd"/>
            <w:r>
              <w:t xml:space="preserve"> b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mayor.</w:t>
            </w:r>
          </w:p>
        </w:tc>
      </w:tr>
      <w:tr w:rsidR="00425B87" w14:paraId="39DD7725" w14:textId="77777777" w:rsidTr="00425B87">
        <w:trPr>
          <w:trHeight w:val="419"/>
        </w:trPr>
        <w:tc>
          <w:tcPr>
            <w:tcW w:w="3988" w:type="dxa"/>
          </w:tcPr>
          <w:p w14:paraId="5621FE8C" w14:textId="77777777" w:rsidR="00425B87" w:rsidRDefault="00425B87" w:rsidP="00110430">
            <w:r>
              <w:t>} else {</w:t>
            </w:r>
          </w:p>
        </w:tc>
        <w:tc>
          <w:tcPr>
            <w:tcW w:w="3988" w:type="dxa"/>
          </w:tcPr>
          <w:p w14:paraId="712F2CFA" w14:textId="77777777" w:rsidR="00425B87" w:rsidRDefault="00425B87" w:rsidP="00110430">
            <w:r>
              <w:t xml:space="preserve">Si no se </w:t>
            </w:r>
            <w:proofErr w:type="spellStart"/>
            <w:r>
              <w:t>cumple</w:t>
            </w:r>
            <w:proofErr w:type="spellEnd"/>
            <w:r>
              <w:t xml:space="preserve"> </w:t>
            </w:r>
            <w:proofErr w:type="spellStart"/>
            <w:r>
              <w:t>ninguna</w:t>
            </w:r>
            <w:proofErr w:type="spellEnd"/>
            <w:r>
              <w:t xml:space="preserve"> </w:t>
            </w:r>
            <w:proofErr w:type="spellStart"/>
            <w:r>
              <w:t>condición</w:t>
            </w:r>
            <w:proofErr w:type="spellEnd"/>
            <w:r>
              <w:t xml:space="preserve"> anterior, </w:t>
            </w:r>
            <w:proofErr w:type="spellStart"/>
            <w:r>
              <w:t>significa</w:t>
            </w:r>
            <w:proofErr w:type="spellEnd"/>
            <w:r>
              <w:t xml:space="preserve"> que son </w:t>
            </w:r>
            <w:proofErr w:type="spellStart"/>
            <w:r>
              <w:t>iguales</w:t>
            </w:r>
            <w:proofErr w:type="spellEnd"/>
            <w:r>
              <w:t>.</w:t>
            </w:r>
          </w:p>
        </w:tc>
      </w:tr>
      <w:tr w:rsidR="00425B87" w14:paraId="214139A8" w14:textId="77777777" w:rsidTr="00425B87">
        <w:trPr>
          <w:trHeight w:val="262"/>
        </w:trPr>
        <w:tc>
          <w:tcPr>
            <w:tcW w:w="3988" w:type="dxa"/>
          </w:tcPr>
          <w:p w14:paraId="003097E5" w14:textId="77777777" w:rsidR="00425B87" w:rsidRDefault="00425B87" w:rsidP="00110430">
            <w:r>
              <w:t xml:space="preserve">   </w:t>
            </w:r>
            <w:proofErr w:type="spellStart"/>
            <w:r>
              <w:t>System.out.println</w:t>
            </w:r>
            <w:proofErr w:type="spellEnd"/>
            <w:r>
              <w:t xml:space="preserve">("Son </w:t>
            </w:r>
            <w:proofErr w:type="spellStart"/>
            <w:r>
              <w:t>iguales</w:t>
            </w:r>
            <w:proofErr w:type="spellEnd"/>
            <w:r>
              <w:t>");</w:t>
            </w:r>
          </w:p>
        </w:tc>
        <w:tc>
          <w:tcPr>
            <w:tcW w:w="3988" w:type="dxa"/>
          </w:tcPr>
          <w:p w14:paraId="633FCA50" w14:textId="77777777" w:rsidR="00425B87" w:rsidRDefault="00425B87" w:rsidP="00110430">
            <w:r>
              <w:t xml:space="preserve">Se </w:t>
            </w:r>
            <w:proofErr w:type="spellStart"/>
            <w:r>
              <w:t>imprime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mensaje</w:t>
            </w:r>
            <w:proofErr w:type="spellEnd"/>
            <w:r>
              <w:t xml:space="preserve"> de </w:t>
            </w:r>
            <w:proofErr w:type="spellStart"/>
            <w:r>
              <w:t>igualdad</w:t>
            </w:r>
            <w:proofErr w:type="spellEnd"/>
            <w:r>
              <w:t>.</w:t>
            </w:r>
          </w:p>
        </w:tc>
      </w:tr>
      <w:tr w:rsidR="00425B87" w14:paraId="01175D27" w14:textId="77777777" w:rsidTr="00425B87">
        <w:trPr>
          <w:trHeight w:val="262"/>
        </w:trPr>
        <w:tc>
          <w:tcPr>
            <w:tcW w:w="3988" w:type="dxa"/>
          </w:tcPr>
          <w:p w14:paraId="5E4D94AE" w14:textId="77777777" w:rsidR="00425B87" w:rsidRDefault="00425B87" w:rsidP="00110430">
            <w:r>
              <w:t>}</w:t>
            </w:r>
          </w:p>
        </w:tc>
        <w:tc>
          <w:tcPr>
            <w:tcW w:w="3988" w:type="dxa"/>
          </w:tcPr>
          <w:p w14:paraId="614DCF52" w14:textId="77777777" w:rsidR="00425B87" w:rsidRDefault="00425B87" w:rsidP="00110430">
            <w:r>
              <w:t xml:space="preserve">Cierra la </w:t>
            </w:r>
            <w:proofErr w:type="spellStart"/>
            <w:r>
              <w:t>estructura</w:t>
            </w:r>
            <w:proofErr w:type="spellEnd"/>
            <w:r>
              <w:t xml:space="preserve"> </w:t>
            </w:r>
            <w:proofErr w:type="spellStart"/>
            <w:r>
              <w:t>condicional</w:t>
            </w:r>
            <w:proofErr w:type="spellEnd"/>
            <w:r>
              <w:t>.</w:t>
            </w:r>
          </w:p>
        </w:tc>
      </w:tr>
    </w:tbl>
    <w:p w14:paraId="785D44E8" w14:textId="6EF1E042" w:rsidR="00425B87" w:rsidRDefault="00425B87" w:rsidP="00425B87">
      <w:pPr>
        <w:pStyle w:val="Ttulo2"/>
      </w:pPr>
      <w:r>
        <w:t>3</w:t>
      </w:r>
      <w:r w:rsidR="004414FF">
        <w:t>.</w:t>
      </w:r>
      <w:r>
        <w:t xml:space="preserve"> </w:t>
      </w:r>
      <w:proofErr w:type="spellStart"/>
      <w:r>
        <w:t>operador</w:t>
      </w:r>
      <w:proofErr w:type="spellEnd"/>
      <w:r>
        <w:t xml:space="preserve"> </w:t>
      </w:r>
      <w:proofErr w:type="spellStart"/>
      <w:r>
        <w:t>ternario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25B87" w14:paraId="6740AC53" w14:textId="77777777" w:rsidTr="00110430">
        <w:tc>
          <w:tcPr>
            <w:tcW w:w="4320" w:type="dxa"/>
          </w:tcPr>
          <w:p w14:paraId="2D296AC6" w14:textId="77777777" w:rsidR="00425B87" w:rsidRDefault="00425B87" w:rsidP="00110430">
            <w:r>
              <w:t>Código</w:t>
            </w:r>
          </w:p>
        </w:tc>
        <w:tc>
          <w:tcPr>
            <w:tcW w:w="4320" w:type="dxa"/>
          </w:tcPr>
          <w:p w14:paraId="28F201ED" w14:textId="77777777" w:rsidR="00425B87" w:rsidRDefault="00425B87" w:rsidP="00110430">
            <w:proofErr w:type="spellStart"/>
            <w:r>
              <w:t>Explicación</w:t>
            </w:r>
            <w:proofErr w:type="spellEnd"/>
          </w:p>
        </w:tc>
      </w:tr>
      <w:tr w:rsidR="00425B87" w14:paraId="3D2B4AC0" w14:textId="77777777" w:rsidTr="00110430">
        <w:tc>
          <w:tcPr>
            <w:tcW w:w="4320" w:type="dxa"/>
          </w:tcPr>
          <w:p w14:paraId="371FD414" w14:textId="77777777" w:rsidR="00425B87" w:rsidRDefault="00425B87" w:rsidP="00110430"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Ingresa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primer </w:t>
            </w:r>
            <w:proofErr w:type="spellStart"/>
            <w:r>
              <w:t>número</w:t>
            </w:r>
            <w:proofErr w:type="spellEnd"/>
            <w:r>
              <w:t>: ");</w:t>
            </w:r>
          </w:p>
        </w:tc>
        <w:tc>
          <w:tcPr>
            <w:tcW w:w="4320" w:type="dxa"/>
          </w:tcPr>
          <w:p w14:paraId="5B17DAA1" w14:textId="77777777" w:rsidR="00425B87" w:rsidRDefault="00425B87" w:rsidP="00110430">
            <w:r>
              <w:t xml:space="preserve">Se </w:t>
            </w:r>
            <w:proofErr w:type="spellStart"/>
            <w:r>
              <w:t>pide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primer </w:t>
            </w:r>
            <w:proofErr w:type="spellStart"/>
            <w:r>
              <w:t>número</w:t>
            </w:r>
            <w:proofErr w:type="spellEnd"/>
            <w:r>
              <w:t>.</w:t>
            </w:r>
          </w:p>
        </w:tc>
      </w:tr>
      <w:tr w:rsidR="00425B87" w14:paraId="76E9EB90" w14:textId="77777777" w:rsidTr="00110430">
        <w:tc>
          <w:tcPr>
            <w:tcW w:w="4320" w:type="dxa"/>
          </w:tcPr>
          <w:p w14:paraId="40DF6FAE" w14:textId="77777777" w:rsidR="00425B87" w:rsidRDefault="00425B87" w:rsidP="00110430">
            <w:r>
              <w:t xml:space="preserve">int a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</w:tc>
        <w:tc>
          <w:tcPr>
            <w:tcW w:w="4320" w:type="dxa"/>
          </w:tcPr>
          <w:p w14:paraId="56CC4E6F" w14:textId="77777777" w:rsidR="00425B87" w:rsidRDefault="00425B87" w:rsidP="00110430">
            <w:r>
              <w:t xml:space="preserve">Se </w:t>
            </w:r>
            <w:proofErr w:type="spellStart"/>
            <w:r>
              <w:t>almacena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a.</w:t>
            </w:r>
          </w:p>
        </w:tc>
      </w:tr>
      <w:tr w:rsidR="00425B87" w14:paraId="639E3B07" w14:textId="77777777" w:rsidTr="00110430">
        <w:tc>
          <w:tcPr>
            <w:tcW w:w="4320" w:type="dxa"/>
          </w:tcPr>
          <w:p w14:paraId="06FEDB18" w14:textId="77777777" w:rsidR="00425B87" w:rsidRDefault="00425B87" w:rsidP="00110430"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Ingresa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segundo</w:t>
            </w:r>
            <w:proofErr w:type="spellEnd"/>
            <w:r>
              <w:t xml:space="preserve"> </w:t>
            </w:r>
            <w:proofErr w:type="spellStart"/>
            <w:r>
              <w:t>número</w:t>
            </w:r>
            <w:proofErr w:type="spellEnd"/>
            <w:r>
              <w:t>: ");</w:t>
            </w:r>
          </w:p>
        </w:tc>
        <w:tc>
          <w:tcPr>
            <w:tcW w:w="4320" w:type="dxa"/>
          </w:tcPr>
          <w:p w14:paraId="7A27CADB" w14:textId="77777777" w:rsidR="00425B87" w:rsidRDefault="00425B87" w:rsidP="00110430">
            <w:r>
              <w:t xml:space="preserve">Se </w:t>
            </w:r>
            <w:proofErr w:type="spellStart"/>
            <w:r>
              <w:t>pide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segundo</w:t>
            </w:r>
            <w:proofErr w:type="spellEnd"/>
            <w:r>
              <w:t xml:space="preserve"> </w:t>
            </w:r>
            <w:proofErr w:type="spellStart"/>
            <w:r>
              <w:t>número</w:t>
            </w:r>
            <w:proofErr w:type="spellEnd"/>
            <w:r>
              <w:t>.</w:t>
            </w:r>
          </w:p>
        </w:tc>
      </w:tr>
      <w:tr w:rsidR="00425B87" w14:paraId="6E57FA13" w14:textId="77777777" w:rsidTr="00110430">
        <w:tc>
          <w:tcPr>
            <w:tcW w:w="4320" w:type="dxa"/>
          </w:tcPr>
          <w:p w14:paraId="484B64F8" w14:textId="77777777" w:rsidR="00425B87" w:rsidRDefault="00425B87" w:rsidP="00110430">
            <w:r>
              <w:t xml:space="preserve">int b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</w:tc>
        <w:tc>
          <w:tcPr>
            <w:tcW w:w="4320" w:type="dxa"/>
          </w:tcPr>
          <w:p w14:paraId="0F6D4760" w14:textId="77777777" w:rsidR="00425B87" w:rsidRDefault="00425B87" w:rsidP="00110430">
            <w:r>
              <w:t xml:space="preserve">Se </w:t>
            </w:r>
            <w:proofErr w:type="spellStart"/>
            <w:r>
              <w:t>almacena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b.</w:t>
            </w:r>
          </w:p>
        </w:tc>
      </w:tr>
      <w:tr w:rsidR="00425B87" w14:paraId="5B805545" w14:textId="77777777" w:rsidTr="00110430">
        <w:tc>
          <w:tcPr>
            <w:tcW w:w="4320" w:type="dxa"/>
          </w:tcPr>
          <w:p w14:paraId="4021A0B1" w14:textId="77777777" w:rsidR="00425B87" w:rsidRDefault="00425B87" w:rsidP="00110430">
            <w:r>
              <w:t>int mayor = (a &gt; b</w:t>
            </w:r>
            <w:proofErr w:type="gramStart"/>
            <w:r>
              <w:t>) ?</w:t>
            </w:r>
            <w:proofErr w:type="gramEnd"/>
            <w:r>
              <w:t xml:space="preserve"> </w:t>
            </w:r>
            <w:proofErr w:type="gramStart"/>
            <w:r>
              <w:t>a :</w:t>
            </w:r>
            <w:proofErr w:type="gramEnd"/>
            <w:r>
              <w:t xml:space="preserve"> b;</w:t>
            </w:r>
          </w:p>
        </w:tc>
        <w:tc>
          <w:tcPr>
            <w:tcW w:w="4320" w:type="dxa"/>
          </w:tcPr>
          <w:p w14:paraId="651E6E74" w14:textId="77777777" w:rsidR="00425B87" w:rsidRDefault="00425B87" w:rsidP="00110430">
            <w:r>
              <w:t xml:space="preserve">Se </w:t>
            </w:r>
            <w:proofErr w:type="spellStart"/>
            <w:r>
              <w:t>usa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operador</w:t>
            </w:r>
            <w:proofErr w:type="spellEnd"/>
            <w:r>
              <w:t xml:space="preserve"> </w:t>
            </w:r>
            <w:proofErr w:type="spellStart"/>
            <w:r>
              <w:t>ternario</w:t>
            </w:r>
            <w:proofErr w:type="spellEnd"/>
            <w:r>
              <w:t xml:space="preserve">: </w:t>
            </w:r>
            <w:proofErr w:type="spellStart"/>
            <w:r>
              <w:t>si</w:t>
            </w:r>
            <w:proofErr w:type="spellEnd"/>
            <w:r>
              <w:t xml:space="preserve"> a &gt; b, mayor </w:t>
            </w:r>
            <w:proofErr w:type="spellStart"/>
            <w:r>
              <w:t>será</w:t>
            </w:r>
            <w:proofErr w:type="spellEnd"/>
            <w:r>
              <w:t xml:space="preserve"> a; </w:t>
            </w:r>
            <w:proofErr w:type="spellStart"/>
            <w:r>
              <w:t>si</w:t>
            </w:r>
            <w:proofErr w:type="spellEnd"/>
            <w:r>
              <w:t xml:space="preserve"> no, mayor </w:t>
            </w:r>
            <w:proofErr w:type="spellStart"/>
            <w:r>
              <w:t>será</w:t>
            </w:r>
            <w:proofErr w:type="spellEnd"/>
            <w:r>
              <w:t xml:space="preserve"> b.</w:t>
            </w:r>
          </w:p>
        </w:tc>
      </w:tr>
      <w:tr w:rsidR="00425B87" w14:paraId="4E02DD01" w14:textId="77777777" w:rsidTr="00110430">
        <w:tc>
          <w:tcPr>
            <w:tcW w:w="4320" w:type="dxa"/>
          </w:tcPr>
          <w:p w14:paraId="65541EF1" w14:textId="77777777" w:rsidR="00425B87" w:rsidRDefault="00425B87" w:rsidP="00110430">
            <w:proofErr w:type="spellStart"/>
            <w:r>
              <w:t>System.out.println</w:t>
            </w:r>
            <w:proofErr w:type="spellEnd"/>
            <w:r>
              <w:t>("El mayor es: " + mayor);</w:t>
            </w:r>
          </w:p>
        </w:tc>
        <w:tc>
          <w:tcPr>
            <w:tcW w:w="4320" w:type="dxa"/>
          </w:tcPr>
          <w:p w14:paraId="6733EC73" w14:textId="77777777" w:rsidR="00425B87" w:rsidRDefault="00425B87" w:rsidP="00110430">
            <w:r>
              <w:t xml:space="preserve">Se </w:t>
            </w:r>
            <w:proofErr w:type="spellStart"/>
            <w:r>
              <w:t>imprime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valor de mayor.</w:t>
            </w:r>
          </w:p>
        </w:tc>
      </w:tr>
      <w:tr w:rsidR="00425B87" w14:paraId="1AB953E1" w14:textId="77777777" w:rsidTr="00110430">
        <w:tc>
          <w:tcPr>
            <w:tcW w:w="4320" w:type="dxa"/>
          </w:tcPr>
          <w:p w14:paraId="30151F7D" w14:textId="77777777" w:rsidR="00425B87" w:rsidRDefault="00425B87" w:rsidP="00110430"/>
        </w:tc>
        <w:tc>
          <w:tcPr>
            <w:tcW w:w="4320" w:type="dxa"/>
          </w:tcPr>
          <w:p w14:paraId="3565BABA" w14:textId="77777777" w:rsidR="00425B87" w:rsidRDefault="00425B87" w:rsidP="00110430"/>
        </w:tc>
      </w:tr>
    </w:tbl>
    <w:p w14:paraId="312004D3" w14:textId="77777777" w:rsidR="00425B87" w:rsidRDefault="00425B87"/>
    <w:p w14:paraId="3A807051" w14:textId="4410B583" w:rsidR="004414FF" w:rsidRDefault="004414FF" w:rsidP="004414FF">
      <w:pPr>
        <w:pStyle w:val="Ttulo1"/>
      </w:pPr>
      <w:r>
        <w:lastRenderedPageBreak/>
        <w:t>Ejercicio</w:t>
      </w:r>
      <w:r>
        <w:t xml:space="preserve"> 4:</w:t>
      </w:r>
      <w:r>
        <w:t xml:space="preserve"> </w:t>
      </w:r>
      <w:proofErr w:type="spellStart"/>
      <w:r>
        <w:t>Aprobado-Reprobado</w:t>
      </w:r>
      <w:proofErr w:type="spellEnd"/>
    </w:p>
    <w:p w14:paraId="26F02391" w14:textId="26C73D0F" w:rsidR="00425B87" w:rsidRDefault="004C3BDB" w:rsidP="00425B87">
      <w:pPr>
        <w:pStyle w:val="Ttulo1"/>
      </w:pPr>
      <w:r>
        <w:t>1</w:t>
      </w:r>
      <w:r w:rsidR="00425B87">
        <w:t>. if/else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25B87" w14:paraId="02E686F5" w14:textId="77777777" w:rsidTr="00110430">
        <w:tc>
          <w:tcPr>
            <w:tcW w:w="4320" w:type="dxa"/>
          </w:tcPr>
          <w:p w14:paraId="65912F1D" w14:textId="77777777" w:rsidR="00425B87" w:rsidRDefault="00425B87" w:rsidP="00110430">
            <w:r>
              <w:t>Código</w:t>
            </w:r>
          </w:p>
        </w:tc>
        <w:tc>
          <w:tcPr>
            <w:tcW w:w="4320" w:type="dxa"/>
          </w:tcPr>
          <w:p w14:paraId="0DC969A5" w14:textId="77777777" w:rsidR="00425B87" w:rsidRDefault="00425B87" w:rsidP="00110430">
            <w:proofErr w:type="spellStart"/>
            <w:r>
              <w:t>Explicación</w:t>
            </w:r>
            <w:proofErr w:type="spellEnd"/>
          </w:p>
        </w:tc>
      </w:tr>
      <w:tr w:rsidR="00425B87" w14:paraId="40A6D7AC" w14:textId="77777777" w:rsidTr="00110430">
        <w:tc>
          <w:tcPr>
            <w:tcW w:w="4320" w:type="dxa"/>
          </w:tcPr>
          <w:p w14:paraId="60D41854" w14:textId="77777777" w:rsidR="00425B87" w:rsidRDefault="00425B87" w:rsidP="00110430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</w:tc>
        <w:tc>
          <w:tcPr>
            <w:tcW w:w="4320" w:type="dxa"/>
          </w:tcPr>
          <w:p w14:paraId="43B6389E" w14:textId="77777777" w:rsidR="00425B87" w:rsidRDefault="00425B87" w:rsidP="00110430">
            <w:r>
              <w:t xml:space="preserve">Se </w:t>
            </w:r>
            <w:proofErr w:type="spellStart"/>
            <w:r>
              <w:t>importa</w:t>
            </w:r>
            <w:proofErr w:type="spellEnd"/>
            <w:r>
              <w:t xml:space="preserve"> la </w:t>
            </w:r>
            <w:proofErr w:type="spellStart"/>
            <w:r>
              <w:t>clase</w:t>
            </w:r>
            <w:proofErr w:type="spellEnd"/>
            <w:r>
              <w:t xml:space="preserve"> Scanner para leer </w:t>
            </w:r>
            <w:proofErr w:type="spellStart"/>
            <w:r>
              <w:t>datos</w:t>
            </w:r>
            <w:proofErr w:type="spellEnd"/>
            <w:r>
              <w:t xml:space="preserve"> del </w:t>
            </w:r>
            <w:proofErr w:type="spellStart"/>
            <w:r>
              <w:t>teclado</w:t>
            </w:r>
            <w:proofErr w:type="spellEnd"/>
            <w:r>
              <w:t>.</w:t>
            </w:r>
          </w:p>
        </w:tc>
      </w:tr>
      <w:tr w:rsidR="00425B87" w14:paraId="06029B51" w14:textId="77777777" w:rsidTr="00110430">
        <w:tc>
          <w:tcPr>
            <w:tcW w:w="4320" w:type="dxa"/>
          </w:tcPr>
          <w:p w14:paraId="5BACA5E4" w14:textId="77777777" w:rsidR="00425B87" w:rsidRDefault="00425B87" w:rsidP="00110430">
            <w:r>
              <w:t xml:space="preserve">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</w:tc>
        <w:tc>
          <w:tcPr>
            <w:tcW w:w="4320" w:type="dxa"/>
          </w:tcPr>
          <w:p w14:paraId="096515D1" w14:textId="77777777" w:rsidR="00425B87" w:rsidRDefault="00425B87" w:rsidP="00110430">
            <w:r>
              <w:t xml:space="preserve">Se </w:t>
            </w:r>
            <w:proofErr w:type="spellStart"/>
            <w:r>
              <w:t>crea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objeto</w:t>
            </w:r>
            <w:proofErr w:type="spellEnd"/>
            <w:r>
              <w:t xml:space="preserve"> </w:t>
            </w:r>
            <w:proofErr w:type="spellStart"/>
            <w:r>
              <w:t>sc</w:t>
            </w:r>
            <w:proofErr w:type="spellEnd"/>
            <w:r>
              <w:t xml:space="preserve"> para </w:t>
            </w:r>
            <w:proofErr w:type="spellStart"/>
            <w:r>
              <w:t>capturar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desde</w:t>
            </w:r>
            <w:proofErr w:type="spellEnd"/>
            <w:r>
              <w:t xml:space="preserve"> la entrada </w:t>
            </w:r>
            <w:proofErr w:type="spellStart"/>
            <w:r>
              <w:t>estándar</w:t>
            </w:r>
            <w:proofErr w:type="spellEnd"/>
            <w:r>
              <w:t>.</w:t>
            </w:r>
          </w:p>
        </w:tc>
      </w:tr>
      <w:tr w:rsidR="00425B87" w14:paraId="1901959B" w14:textId="77777777" w:rsidTr="00110430">
        <w:tc>
          <w:tcPr>
            <w:tcW w:w="4320" w:type="dxa"/>
          </w:tcPr>
          <w:p w14:paraId="2D0D223B" w14:textId="77777777" w:rsidR="00425B87" w:rsidRDefault="00425B87" w:rsidP="00110430"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Ingresa</w:t>
            </w:r>
            <w:proofErr w:type="spellEnd"/>
            <w:r>
              <w:t xml:space="preserve">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calificación</w:t>
            </w:r>
            <w:proofErr w:type="spellEnd"/>
            <w:r>
              <w:t xml:space="preserve"> (0-100): ");</w:t>
            </w:r>
          </w:p>
        </w:tc>
        <w:tc>
          <w:tcPr>
            <w:tcW w:w="4320" w:type="dxa"/>
          </w:tcPr>
          <w:p w14:paraId="6BE706ED" w14:textId="77777777" w:rsidR="00425B87" w:rsidRDefault="00425B87" w:rsidP="00110430">
            <w:r>
              <w:t xml:space="preserve">Se </w:t>
            </w:r>
            <w:proofErr w:type="spellStart"/>
            <w:r>
              <w:t>solicita</w:t>
            </w:r>
            <w:proofErr w:type="spellEnd"/>
            <w:r>
              <w:t xml:space="preserve"> al </w:t>
            </w:r>
            <w:proofErr w:type="spellStart"/>
            <w:r>
              <w:t>usuario</w:t>
            </w:r>
            <w:proofErr w:type="spellEnd"/>
            <w:r>
              <w:t xml:space="preserve"> que </w:t>
            </w:r>
            <w:proofErr w:type="spellStart"/>
            <w:r>
              <w:t>ingrese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calificación</w:t>
            </w:r>
            <w:proofErr w:type="spellEnd"/>
            <w:r>
              <w:t>.</w:t>
            </w:r>
          </w:p>
        </w:tc>
      </w:tr>
      <w:tr w:rsidR="00425B87" w14:paraId="48CCE198" w14:textId="77777777" w:rsidTr="00110430">
        <w:tc>
          <w:tcPr>
            <w:tcW w:w="4320" w:type="dxa"/>
          </w:tcPr>
          <w:p w14:paraId="6CD5172D" w14:textId="77777777" w:rsidR="00425B87" w:rsidRDefault="00425B87" w:rsidP="00110430">
            <w:r>
              <w:t xml:space="preserve">int nota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</w:tc>
        <w:tc>
          <w:tcPr>
            <w:tcW w:w="4320" w:type="dxa"/>
          </w:tcPr>
          <w:p w14:paraId="45E6F835" w14:textId="77777777" w:rsidR="00425B87" w:rsidRDefault="00425B87" w:rsidP="00110430">
            <w:r>
              <w:t xml:space="preserve">Se </w:t>
            </w:r>
            <w:proofErr w:type="spellStart"/>
            <w:r>
              <w:t>almacena</w:t>
            </w:r>
            <w:proofErr w:type="spellEnd"/>
            <w:r>
              <w:t xml:space="preserve"> la </w:t>
            </w:r>
            <w:proofErr w:type="spellStart"/>
            <w:r>
              <w:t>calificación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variable nota.</w:t>
            </w:r>
          </w:p>
        </w:tc>
      </w:tr>
      <w:tr w:rsidR="00425B87" w14:paraId="5E6A2716" w14:textId="77777777" w:rsidTr="00110430">
        <w:tc>
          <w:tcPr>
            <w:tcW w:w="4320" w:type="dxa"/>
          </w:tcPr>
          <w:p w14:paraId="76F763F9" w14:textId="77777777" w:rsidR="00425B87" w:rsidRDefault="00425B87" w:rsidP="00110430">
            <w:r>
              <w:t>if (nota &gt;= 60) {</w:t>
            </w:r>
          </w:p>
        </w:tc>
        <w:tc>
          <w:tcPr>
            <w:tcW w:w="4320" w:type="dxa"/>
          </w:tcPr>
          <w:p w14:paraId="0BC34CE8" w14:textId="77777777" w:rsidR="00425B87" w:rsidRDefault="00425B87" w:rsidP="00110430">
            <w:r>
              <w:t xml:space="preserve">Se </w:t>
            </w:r>
            <w:proofErr w:type="spellStart"/>
            <w:r>
              <w:t>evalúa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la nota es mayor o </w:t>
            </w:r>
            <w:proofErr w:type="spellStart"/>
            <w:r>
              <w:t>igual</w:t>
            </w:r>
            <w:proofErr w:type="spellEnd"/>
            <w:r>
              <w:t xml:space="preserve"> a 60.</w:t>
            </w:r>
          </w:p>
        </w:tc>
      </w:tr>
      <w:tr w:rsidR="00425B87" w14:paraId="417E02B4" w14:textId="77777777" w:rsidTr="00110430">
        <w:tc>
          <w:tcPr>
            <w:tcW w:w="4320" w:type="dxa"/>
          </w:tcPr>
          <w:p w14:paraId="296A69C9" w14:textId="77777777" w:rsidR="00425B87" w:rsidRDefault="00425B87" w:rsidP="00110430">
            <w:r>
              <w:t xml:space="preserve">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Aprobado</w:t>
            </w:r>
            <w:proofErr w:type="spellEnd"/>
            <w:r>
              <w:t>");</w:t>
            </w:r>
          </w:p>
        </w:tc>
        <w:tc>
          <w:tcPr>
            <w:tcW w:w="4320" w:type="dxa"/>
          </w:tcPr>
          <w:p w14:paraId="726901FC" w14:textId="77777777" w:rsidR="00425B87" w:rsidRDefault="00425B87" w:rsidP="00110430">
            <w:r>
              <w:t xml:space="preserve">Si la </w:t>
            </w:r>
            <w:proofErr w:type="spellStart"/>
            <w:r>
              <w:t>condición</w:t>
            </w:r>
            <w:proofErr w:type="spellEnd"/>
            <w:r>
              <w:t xml:space="preserve"> es </w:t>
            </w:r>
            <w:proofErr w:type="spellStart"/>
            <w:r>
              <w:t>verdadera</w:t>
            </w:r>
            <w:proofErr w:type="spellEnd"/>
            <w:r>
              <w:t xml:space="preserve">, se </w:t>
            </w:r>
            <w:proofErr w:type="spellStart"/>
            <w:r>
              <w:t>imprime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mensaje</w:t>
            </w:r>
            <w:proofErr w:type="spellEnd"/>
            <w:r>
              <w:t>.</w:t>
            </w:r>
          </w:p>
        </w:tc>
      </w:tr>
      <w:tr w:rsidR="00425B87" w14:paraId="577D11D2" w14:textId="77777777" w:rsidTr="00110430">
        <w:tc>
          <w:tcPr>
            <w:tcW w:w="4320" w:type="dxa"/>
          </w:tcPr>
          <w:p w14:paraId="1A3A8B6F" w14:textId="77777777" w:rsidR="00425B87" w:rsidRDefault="00425B87" w:rsidP="00110430">
            <w:r>
              <w:t>} else {</w:t>
            </w:r>
          </w:p>
        </w:tc>
        <w:tc>
          <w:tcPr>
            <w:tcW w:w="4320" w:type="dxa"/>
          </w:tcPr>
          <w:p w14:paraId="5303E535" w14:textId="77777777" w:rsidR="00425B87" w:rsidRDefault="00425B87" w:rsidP="00110430">
            <w:r>
              <w:t xml:space="preserve">Si la </w:t>
            </w:r>
            <w:proofErr w:type="spellStart"/>
            <w:r>
              <w:t>condición</w:t>
            </w:r>
            <w:proofErr w:type="spellEnd"/>
            <w:r>
              <w:t xml:space="preserve"> no se </w:t>
            </w:r>
            <w:proofErr w:type="spellStart"/>
            <w:r>
              <w:t>cumple</w:t>
            </w:r>
            <w:proofErr w:type="spellEnd"/>
            <w:r>
              <w:t xml:space="preserve"> (nota &lt; 60).</w:t>
            </w:r>
          </w:p>
        </w:tc>
      </w:tr>
      <w:tr w:rsidR="00425B87" w14:paraId="54CBC2F2" w14:textId="77777777" w:rsidTr="00110430">
        <w:tc>
          <w:tcPr>
            <w:tcW w:w="4320" w:type="dxa"/>
          </w:tcPr>
          <w:p w14:paraId="742190E2" w14:textId="77777777" w:rsidR="00425B87" w:rsidRDefault="00425B87" w:rsidP="00110430">
            <w:r>
              <w:t xml:space="preserve">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Reprobado</w:t>
            </w:r>
            <w:proofErr w:type="spellEnd"/>
            <w:r>
              <w:t>");</w:t>
            </w:r>
          </w:p>
        </w:tc>
        <w:tc>
          <w:tcPr>
            <w:tcW w:w="4320" w:type="dxa"/>
          </w:tcPr>
          <w:p w14:paraId="46C02803" w14:textId="77777777" w:rsidR="00425B87" w:rsidRDefault="00425B87" w:rsidP="00110430">
            <w:r>
              <w:t xml:space="preserve">Se </w:t>
            </w:r>
            <w:proofErr w:type="spellStart"/>
            <w:r>
              <w:t>imprime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mensaje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caso</w:t>
            </w:r>
            <w:proofErr w:type="spellEnd"/>
            <w:r>
              <w:t xml:space="preserve"> </w:t>
            </w:r>
            <w:proofErr w:type="spellStart"/>
            <w:r>
              <w:t>contrario</w:t>
            </w:r>
            <w:proofErr w:type="spellEnd"/>
            <w:r>
              <w:t>.</w:t>
            </w:r>
          </w:p>
        </w:tc>
      </w:tr>
      <w:tr w:rsidR="00425B87" w14:paraId="4D212396" w14:textId="77777777" w:rsidTr="00110430">
        <w:tc>
          <w:tcPr>
            <w:tcW w:w="4320" w:type="dxa"/>
          </w:tcPr>
          <w:p w14:paraId="28029F2C" w14:textId="77777777" w:rsidR="00425B87" w:rsidRDefault="00425B87" w:rsidP="00110430">
            <w:r>
              <w:t>}</w:t>
            </w:r>
          </w:p>
        </w:tc>
        <w:tc>
          <w:tcPr>
            <w:tcW w:w="4320" w:type="dxa"/>
          </w:tcPr>
          <w:p w14:paraId="07A12BFC" w14:textId="77777777" w:rsidR="00425B87" w:rsidRDefault="00425B87" w:rsidP="00110430">
            <w:r>
              <w:t xml:space="preserve">Cierra la </w:t>
            </w:r>
            <w:proofErr w:type="spellStart"/>
            <w:r>
              <w:t>estructura</w:t>
            </w:r>
            <w:proofErr w:type="spellEnd"/>
            <w:r>
              <w:t xml:space="preserve"> </w:t>
            </w:r>
            <w:proofErr w:type="spellStart"/>
            <w:r>
              <w:t>condicional</w:t>
            </w:r>
            <w:proofErr w:type="spellEnd"/>
            <w:r>
              <w:t>.</w:t>
            </w:r>
          </w:p>
        </w:tc>
      </w:tr>
    </w:tbl>
    <w:p w14:paraId="109BD3EE" w14:textId="77777777" w:rsidR="00425B87" w:rsidRDefault="00425B87" w:rsidP="00425B87">
      <w:pPr>
        <w:pStyle w:val="Ttulo1"/>
      </w:pPr>
    </w:p>
    <w:p w14:paraId="2CC15093" w14:textId="77777777" w:rsidR="00425B87" w:rsidRDefault="00425B87" w:rsidP="00425B87">
      <w:pPr>
        <w:pStyle w:val="Ttulo1"/>
      </w:pPr>
    </w:p>
    <w:p w14:paraId="5BF9472D" w14:textId="77777777" w:rsidR="00425B87" w:rsidRDefault="00425B87" w:rsidP="00425B87">
      <w:pPr>
        <w:pStyle w:val="Ttulo1"/>
      </w:pPr>
    </w:p>
    <w:p w14:paraId="17276919" w14:textId="77777777" w:rsidR="00425B87" w:rsidRDefault="00425B87" w:rsidP="00425B87"/>
    <w:p w14:paraId="00136864" w14:textId="77777777" w:rsidR="00425B87" w:rsidRDefault="00425B87" w:rsidP="00425B87"/>
    <w:p w14:paraId="0A5015FD" w14:textId="77777777" w:rsidR="00425B87" w:rsidRDefault="00425B87" w:rsidP="00425B87"/>
    <w:p w14:paraId="637102A1" w14:textId="77777777" w:rsidR="00425B87" w:rsidRDefault="00425B87" w:rsidP="00425B87"/>
    <w:p w14:paraId="763A5C47" w14:textId="77777777" w:rsidR="00425B87" w:rsidRDefault="00425B87" w:rsidP="00425B87"/>
    <w:p w14:paraId="016EF5B9" w14:textId="77777777" w:rsidR="00425B87" w:rsidRDefault="00425B87" w:rsidP="00425B87"/>
    <w:p w14:paraId="50AC6F6D" w14:textId="77777777" w:rsidR="00425B87" w:rsidRPr="00425B87" w:rsidRDefault="00425B87" w:rsidP="00425B87"/>
    <w:p w14:paraId="54BCEADD" w14:textId="37694918" w:rsidR="00425B87" w:rsidRDefault="004C3BDB" w:rsidP="00425B87">
      <w:pPr>
        <w:pStyle w:val="Ttulo1"/>
      </w:pPr>
      <w:r>
        <w:lastRenderedPageBreak/>
        <w:t>2</w:t>
      </w:r>
      <w:r w:rsidR="004414FF">
        <w:t>.</w:t>
      </w:r>
      <w:r w:rsidR="00425B87">
        <w:t xml:space="preserve"> if/else if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25B87" w14:paraId="26CF87EF" w14:textId="77777777" w:rsidTr="00110430">
        <w:tc>
          <w:tcPr>
            <w:tcW w:w="4320" w:type="dxa"/>
          </w:tcPr>
          <w:p w14:paraId="6E8AF8D9" w14:textId="77777777" w:rsidR="00425B87" w:rsidRDefault="00425B87" w:rsidP="00110430">
            <w:r>
              <w:t>Código</w:t>
            </w:r>
          </w:p>
        </w:tc>
        <w:tc>
          <w:tcPr>
            <w:tcW w:w="4320" w:type="dxa"/>
          </w:tcPr>
          <w:p w14:paraId="6479917E" w14:textId="77777777" w:rsidR="00425B87" w:rsidRDefault="00425B87" w:rsidP="00110430">
            <w:proofErr w:type="spellStart"/>
            <w:r>
              <w:t>Explicación</w:t>
            </w:r>
            <w:proofErr w:type="spellEnd"/>
          </w:p>
        </w:tc>
      </w:tr>
      <w:tr w:rsidR="00425B87" w14:paraId="19F6E36E" w14:textId="77777777" w:rsidTr="00110430">
        <w:tc>
          <w:tcPr>
            <w:tcW w:w="4320" w:type="dxa"/>
          </w:tcPr>
          <w:p w14:paraId="029EAAA7" w14:textId="77777777" w:rsidR="00425B87" w:rsidRDefault="00425B87" w:rsidP="00110430"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Ingresa</w:t>
            </w:r>
            <w:proofErr w:type="spellEnd"/>
            <w:r>
              <w:t xml:space="preserve">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calificación</w:t>
            </w:r>
            <w:proofErr w:type="spellEnd"/>
            <w:r>
              <w:t xml:space="preserve"> (0-100): ");</w:t>
            </w:r>
          </w:p>
        </w:tc>
        <w:tc>
          <w:tcPr>
            <w:tcW w:w="4320" w:type="dxa"/>
          </w:tcPr>
          <w:p w14:paraId="1C057F71" w14:textId="77777777" w:rsidR="00425B87" w:rsidRDefault="00425B87" w:rsidP="00110430">
            <w:r>
              <w:t xml:space="preserve">Se </w:t>
            </w:r>
            <w:proofErr w:type="spellStart"/>
            <w:r>
              <w:t>solicita</w:t>
            </w:r>
            <w:proofErr w:type="spellEnd"/>
            <w:r>
              <w:t xml:space="preserve"> al </w:t>
            </w:r>
            <w:proofErr w:type="spellStart"/>
            <w:r>
              <w:t>usuario</w:t>
            </w:r>
            <w:proofErr w:type="spellEnd"/>
            <w:r>
              <w:t xml:space="preserve"> la </w:t>
            </w:r>
            <w:proofErr w:type="spellStart"/>
            <w:r>
              <w:t>calificación</w:t>
            </w:r>
            <w:proofErr w:type="spellEnd"/>
            <w:r>
              <w:t>.</w:t>
            </w:r>
          </w:p>
        </w:tc>
      </w:tr>
      <w:tr w:rsidR="00425B87" w14:paraId="26F78C93" w14:textId="77777777" w:rsidTr="00110430">
        <w:tc>
          <w:tcPr>
            <w:tcW w:w="4320" w:type="dxa"/>
          </w:tcPr>
          <w:p w14:paraId="2F7FA11E" w14:textId="77777777" w:rsidR="00425B87" w:rsidRDefault="00425B87" w:rsidP="00110430">
            <w:r>
              <w:t xml:space="preserve">int nota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</w:tc>
        <w:tc>
          <w:tcPr>
            <w:tcW w:w="4320" w:type="dxa"/>
          </w:tcPr>
          <w:p w14:paraId="4E54D18A" w14:textId="77777777" w:rsidR="00425B87" w:rsidRDefault="00425B87" w:rsidP="00110430">
            <w:r>
              <w:t xml:space="preserve">Se </w:t>
            </w:r>
            <w:proofErr w:type="spellStart"/>
            <w:r>
              <w:t>almacena</w:t>
            </w:r>
            <w:proofErr w:type="spellEnd"/>
            <w:r>
              <w:t xml:space="preserve"> la </w:t>
            </w:r>
            <w:proofErr w:type="spellStart"/>
            <w:r>
              <w:t>calificación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variable nota.</w:t>
            </w:r>
          </w:p>
        </w:tc>
      </w:tr>
      <w:tr w:rsidR="00425B87" w14:paraId="1086BC57" w14:textId="77777777" w:rsidTr="00110430">
        <w:tc>
          <w:tcPr>
            <w:tcW w:w="4320" w:type="dxa"/>
          </w:tcPr>
          <w:p w14:paraId="01D8BD65" w14:textId="77777777" w:rsidR="00425B87" w:rsidRDefault="00425B87" w:rsidP="00110430">
            <w:r>
              <w:t>if (nota &gt;= 90) {</w:t>
            </w:r>
          </w:p>
        </w:tc>
        <w:tc>
          <w:tcPr>
            <w:tcW w:w="4320" w:type="dxa"/>
          </w:tcPr>
          <w:p w14:paraId="72E684EF" w14:textId="77777777" w:rsidR="00425B87" w:rsidRDefault="00425B87" w:rsidP="00110430">
            <w:r>
              <w:t xml:space="preserve">Se </w:t>
            </w:r>
            <w:proofErr w:type="spellStart"/>
            <w:r>
              <w:t>evalúa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la </w:t>
            </w:r>
            <w:proofErr w:type="spellStart"/>
            <w:r>
              <w:t>calificación</w:t>
            </w:r>
            <w:proofErr w:type="spellEnd"/>
            <w:r>
              <w:t xml:space="preserve"> es mayor o </w:t>
            </w:r>
            <w:proofErr w:type="spellStart"/>
            <w:r>
              <w:t>igual</w:t>
            </w:r>
            <w:proofErr w:type="spellEnd"/>
            <w:r>
              <w:t xml:space="preserve"> a 90.</w:t>
            </w:r>
          </w:p>
        </w:tc>
      </w:tr>
      <w:tr w:rsidR="00425B87" w14:paraId="6B5E31A6" w14:textId="77777777" w:rsidTr="00110430">
        <w:tc>
          <w:tcPr>
            <w:tcW w:w="4320" w:type="dxa"/>
          </w:tcPr>
          <w:p w14:paraId="1BF41539" w14:textId="77777777" w:rsidR="00425B87" w:rsidRDefault="00425B87" w:rsidP="00110430">
            <w:r>
              <w:t xml:space="preserve">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Excelente</w:t>
            </w:r>
            <w:proofErr w:type="spellEnd"/>
            <w:r>
              <w:t>");</w:t>
            </w:r>
          </w:p>
        </w:tc>
        <w:tc>
          <w:tcPr>
            <w:tcW w:w="4320" w:type="dxa"/>
          </w:tcPr>
          <w:p w14:paraId="7DDEE759" w14:textId="77777777" w:rsidR="00425B87" w:rsidRDefault="00425B87" w:rsidP="00110430">
            <w:r>
              <w:t xml:space="preserve">Si se </w:t>
            </w:r>
            <w:proofErr w:type="spellStart"/>
            <w:r>
              <w:t>cumple</w:t>
            </w:r>
            <w:proofErr w:type="spellEnd"/>
            <w:r>
              <w:t xml:space="preserve">, se </w:t>
            </w:r>
            <w:proofErr w:type="spellStart"/>
            <w:r>
              <w:t>imprime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mensaje</w:t>
            </w:r>
            <w:proofErr w:type="spellEnd"/>
            <w:r>
              <w:t>.</w:t>
            </w:r>
          </w:p>
        </w:tc>
      </w:tr>
      <w:tr w:rsidR="00425B87" w14:paraId="35396A0D" w14:textId="77777777" w:rsidTr="00110430">
        <w:tc>
          <w:tcPr>
            <w:tcW w:w="4320" w:type="dxa"/>
          </w:tcPr>
          <w:p w14:paraId="17A391F0" w14:textId="77777777" w:rsidR="00425B87" w:rsidRDefault="00425B87" w:rsidP="00110430">
            <w:r>
              <w:t>} else if (nota &gt;= 60) {</w:t>
            </w:r>
          </w:p>
        </w:tc>
        <w:tc>
          <w:tcPr>
            <w:tcW w:w="4320" w:type="dxa"/>
          </w:tcPr>
          <w:p w14:paraId="79225590" w14:textId="77777777" w:rsidR="00425B87" w:rsidRDefault="00425B87" w:rsidP="00110430">
            <w:r>
              <w:t xml:space="preserve">Si no se </w:t>
            </w:r>
            <w:proofErr w:type="spellStart"/>
            <w:r>
              <w:t>cumplió</w:t>
            </w:r>
            <w:proofErr w:type="spellEnd"/>
            <w:r>
              <w:t xml:space="preserve"> lo anterior, se </w:t>
            </w:r>
            <w:proofErr w:type="spellStart"/>
            <w:r>
              <w:t>evalúa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la nota es mayor o </w:t>
            </w:r>
            <w:proofErr w:type="spellStart"/>
            <w:r>
              <w:t>igual</w:t>
            </w:r>
            <w:proofErr w:type="spellEnd"/>
            <w:r>
              <w:t xml:space="preserve"> a 60.</w:t>
            </w:r>
          </w:p>
        </w:tc>
      </w:tr>
      <w:tr w:rsidR="00425B87" w14:paraId="33D88C16" w14:textId="77777777" w:rsidTr="00110430">
        <w:tc>
          <w:tcPr>
            <w:tcW w:w="4320" w:type="dxa"/>
          </w:tcPr>
          <w:p w14:paraId="76A64E8F" w14:textId="77777777" w:rsidR="00425B87" w:rsidRDefault="00425B87" w:rsidP="00110430">
            <w:r>
              <w:t xml:space="preserve">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Aprobado</w:t>
            </w:r>
            <w:proofErr w:type="spellEnd"/>
            <w:r>
              <w:t>");</w:t>
            </w:r>
          </w:p>
        </w:tc>
        <w:tc>
          <w:tcPr>
            <w:tcW w:w="4320" w:type="dxa"/>
          </w:tcPr>
          <w:p w14:paraId="6520BBFB" w14:textId="77777777" w:rsidR="00425B87" w:rsidRDefault="00425B87" w:rsidP="00110430">
            <w:r>
              <w:t xml:space="preserve">Se </w:t>
            </w:r>
            <w:proofErr w:type="spellStart"/>
            <w:r>
              <w:t>imprime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mensaje</w:t>
            </w:r>
            <w:proofErr w:type="spellEnd"/>
            <w:r>
              <w:t>.</w:t>
            </w:r>
          </w:p>
        </w:tc>
      </w:tr>
      <w:tr w:rsidR="00425B87" w14:paraId="537D10B9" w14:textId="77777777" w:rsidTr="00110430">
        <w:tc>
          <w:tcPr>
            <w:tcW w:w="4320" w:type="dxa"/>
          </w:tcPr>
          <w:p w14:paraId="15830428" w14:textId="77777777" w:rsidR="00425B87" w:rsidRDefault="00425B87" w:rsidP="00110430">
            <w:r>
              <w:t>} else {</w:t>
            </w:r>
          </w:p>
        </w:tc>
        <w:tc>
          <w:tcPr>
            <w:tcW w:w="4320" w:type="dxa"/>
          </w:tcPr>
          <w:p w14:paraId="5E43360A" w14:textId="77777777" w:rsidR="00425B87" w:rsidRDefault="00425B87" w:rsidP="00110430">
            <w:r>
              <w:t xml:space="preserve">Si no se </w:t>
            </w:r>
            <w:proofErr w:type="spellStart"/>
            <w:r>
              <w:t>cumple</w:t>
            </w:r>
            <w:proofErr w:type="spellEnd"/>
            <w:r>
              <w:t xml:space="preserve"> </w:t>
            </w:r>
            <w:proofErr w:type="spellStart"/>
            <w:r>
              <w:t>ninguna</w:t>
            </w:r>
            <w:proofErr w:type="spellEnd"/>
            <w:r>
              <w:t xml:space="preserve"> de las </w:t>
            </w:r>
            <w:proofErr w:type="spellStart"/>
            <w:r>
              <w:t>condiciones</w:t>
            </w:r>
            <w:proofErr w:type="spellEnd"/>
            <w:r>
              <w:t xml:space="preserve"> </w:t>
            </w:r>
            <w:proofErr w:type="spellStart"/>
            <w:r>
              <w:t>anteriores</w:t>
            </w:r>
            <w:proofErr w:type="spellEnd"/>
            <w:r>
              <w:t>.</w:t>
            </w:r>
          </w:p>
        </w:tc>
      </w:tr>
      <w:tr w:rsidR="00425B87" w14:paraId="15252D73" w14:textId="77777777" w:rsidTr="00110430">
        <w:tc>
          <w:tcPr>
            <w:tcW w:w="4320" w:type="dxa"/>
          </w:tcPr>
          <w:p w14:paraId="7FF7630B" w14:textId="77777777" w:rsidR="00425B87" w:rsidRDefault="00425B87" w:rsidP="00110430">
            <w:r>
              <w:t xml:space="preserve">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Reprobado</w:t>
            </w:r>
            <w:proofErr w:type="spellEnd"/>
            <w:r>
              <w:t>");</w:t>
            </w:r>
          </w:p>
        </w:tc>
        <w:tc>
          <w:tcPr>
            <w:tcW w:w="4320" w:type="dxa"/>
          </w:tcPr>
          <w:p w14:paraId="509F9508" w14:textId="77777777" w:rsidR="00425B87" w:rsidRDefault="00425B87" w:rsidP="00110430">
            <w:r>
              <w:t xml:space="preserve">Se </w:t>
            </w:r>
            <w:proofErr w:type="spellStart"/>
            <w:r>
              <w:t>imprime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mensaje</w:t>
            </w:r>
            <w:proofErr w:type="spellEnd"/>
            <w:r>
              <w:t>.</w:t>
            </w:r>
          </w:p>
        </w:tc>
      </w:tr>
      <w:tr w:rsidR="00425B87" w14:paraId="66E01784" w14:textId="77777777" w:rsidTr="00110430">
        <w:tc>
          <w:tcPr>
            <w:tcW w:w="4320" w:type="dxa"/>
          </w:tcPr>
          <w:p w14:paraId="4E4D4A93" w14:textId="77777777" w:rsidR="00425B87" w:rsidRDefault="00425B87" w:rsidP="00110430">
            <w:r>
              <w:t>}</w:t>
            </w:r>
          </w:p>
        </w:tc>
        <w:tc>
          <w:tcPr>
            <w:tcW w:w="4320" w:type="dxa"/>
          </w:tcPr>
          <w:p w14:paraId="0632D348" w14:textId="77777777" w:rsidR="00425B87" w:rsidRDefault="00425B87" w:rsidP="00110430">
            <w:r>
              <w:t xml:space="preserve">Cierra la </w:t>
            </w:r>
            <w:proofErr w:type="spellStart"/>
            <w:r>
              <w:t>estructura</w:t>
            </w:r>
            <w:proofErr w:type="spellEnd"/>
            <w:r>
              <w:t xml:space="preserve"> </w:t>
            </w:r>
            <w:proofErr w:type="spellStart"/>
            <w:r>
              <w:t>condicional</w:t>
            </w:r>
            <w:proofErr w:type="spellEnd"/>
            <w:r>
              <w:t>.</w:t>
            </w:r>
          </w:p>
        </w:tc>
      </w:tr>
    </w:tbl>
    <w:p w14:paraId="3DF32328" w14:textId="1496FAA0" w:rsidR="00425B87" w:rsidRDefault="004C3BDB" w:rsidP="00425B87">
      <w:pPr>
        <w:pStyle w:val="Ttulo1"/>
      </w:pPr>
      <w:r>
        <w:t>3</w:t>
      </w:r>
      <w:r w:rsidR="004414FF">
        <w:t>.</w:t>
      </w:r>
      <w:r w:rsidR="00425B87">
        <w:t xml:space="preserve"> </w:t>
      </w:r>
      <w:proofErr w:type="spellStart"/>
      <w:r w:rsidR="00425B87">
        <w:t>operador</w:t>
      </w:r>
      <w:proofErr w:type="spellEnd"/>
      <w:r w:rsidR="00425B87">
        <w:t xml:space="preserve"> </w:t>
      </w:r>
      <w:proofErr w:type="spellStart"/>
      <w:r w:rsidR="00425B87">
        <w:t>ternario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25B87" w14:paraId="595C2B61" w14:textId="77777777" w:rsidTr="00110430">
        <w:tc>
          <w:tcPr>
            <w:tcW w:w="4320" w:type="dxa"/>
          </w:tcPr>
          <w:p w14:paraId="33988734" w14:textId="77777777" w:rsidR="00425B87" w:rsidRDefault="00425B87" w:rsidP="00110430">
            <w:r>
              <w:t>Código</w:t>
            </w:r>
          </w:p>
        </w:tc>
        <w:tc>
          <w:tcPr>
            <w:tcW w:w="4320" w:type="dxa"/>
          </w:tcPr>
          <w:p w14:paraId="7D87AF47" w14:textId="77777777" w:rsidR="00425B87" w:rsidRDefault="00425B87" w:rsidP="00110430">
            <w:proofErr w:type="spellStart"/>
            <w:r>
              <w:t>Explicación</w:t>
            </w:r>
            <w:proofErr w:type="spellEnd"/>
          </w:p>
        </w:tc>
      </w:tr>
      <w:tr w:rsidR="00425B87" w14:paraId="68E9F726" w14:textId="77777777" w:rsidTr="00110430">
        <w:tc>
          <w:tcPr>
            <w:tcW w:w="4320" w:type="dxa"/>
          </w:tcPr>
          <w:p w14:paraId="3FF91A5B" w14:textId="77777777" w:rsidR="00425B87" w:rsidRDefault="00425B87" w:rsidP="00110430"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Ingresa</w:t>
            </w:r>
            <w:proofErr w:type="spellEnd"/>
            <w:r>
              <w:t xml:space="preserve">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calificación</w:t>
            </w:r>
            <w:proofErr w:type="spellEnd"/>
            <w:r>
              <w:t xml:space="preserve"> (0-100): ");</w:t>
            </w:r>
          </w:p>
        </w:tc>
        <w:tc>
          <w:tcPr>
            <w:tcW w:w="4320" w:type="dxa"/>
          </w:tcPr>
          <w:p w14:paraId="5274E109" w14:textId="77777777" w:rsidR="00425B87" w:rsidRDefault="00425B87" w:rsidP="00110430">
            <w:r>
              <w:t xml:space="preserve">Se </w:t>
            </w:r>
            <w:proofErr w:type="spellStart"/>
            <w:r>
              <w:t>pide</w:t>
            </w:r>
            <w:proofErr w:type="spellEnd"/>
            <w:r>
              <w:t xml:space="preserve"> la </w:t>
            </w:r>
            <w:proofErr w:type="spellStart"/>
            <w:r>
              <w:t>calificación</w:t>
            </w:r>
            <w:proofErr w:type="spellEnd"/>
            <w:r>
              <w:t xml:space="preserve"> al </w:t>
            </w:r>
            <w:proofErr w:type="spellStart"/>
            <w:r>
              <w:t>usuario</w:t>
            </w:r>
            <w:proofErr w:type="spellEnd"/>
            <w:r>
              <w:t>.</w:t>
            </w:r>
          </w:p>
        </w:tc>
      </w:tr>
      <w:tr w:rsidR="00425B87" w14:paraId="136E3F49" w14:textId="77777777" w:rsidTr="00110430">
        <w:tc>
          <w:tcPr>
            <w:tcW w:w="4320" w:type="dxa"/>
          </w:tcPr>
          <w:p w14:paraId="72BB67AF" w14:textId="77777777" w:rsidR="00425B87" w:rsidRDefault="00425B87" w:rsidP="00110430">
            <w:r>
              <w:t xml:space="preserve">int nota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</w:tc>
        <w:tc>
          <w:tcPr>
            <w:tcW w:w="4320" w:type="dxa"/>
          </w:tcPr>
          <w:p w14:paraId="1A85A095" w14:textId="77777777" w:rsidR="00425B87" w:rsidRDefault="00425B87" w:rsidP="00110430">
            <w:r>
              <w:t xml:space="preserve">Se </w:t>
            </w:r>
            <w:proofErr w:type="spellStart"/>
            <w:r>
              <w:t>almacena</w:t>
            </w:r>
            <w:proofErr w:type="spellEnd"/>
            <w:r>
              <w:t xml:space="preserve"> la </w:t>
            </w:r>
            <w:proofErr w:type="spellStart"/>
            <w:r>
              <w:t>calificación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variable nota.</w:t>
            </w:r>
          </w:p>
        </w:tc>
      </w:tr>
      <w:tr w:rsidR="00425B87" w14:paraId="413919B4" w14:textId="77777777" w:rsidTr="00110430">
        <w:tc>
          <w:tcPr>
            <w:tcW w:w="4320" w:type="dxa"/>
          </w:tcPr>
          <w:p w14:paraId="077E8E1E" w14:textId="77777777" w:rsidR="00425B87" w:rsidRDefault="00425B87" w:rsidP="00110430">
            <w:r>
              <w:t xml:space="preserve">String </w:t>
            </w:r>
            <w:proofErr w:type="spellStart"/>
            <w:r>
              <w:t>mensaje</w:t>
            </w:r>
            <w:proofErr w:type="spellEnd"/>
            <w:r>
              <w:t xml:space="preserve"> = (nota &gt;= 60</w:t>
            </w:r>
            <w:proofErr w:type="gramStart"/>
            <w:r>
              <w:t>) ?</w:t>
            </w:r>
            <w:proofErr w:type="gramEnd"/>
            <w:r>
              <w:t xml:space="preserve"> "</w:t>
            </w:r>
            <w:proofErr w:type="spellStart"/>
            <w:r>
              <w:t>Aprobado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</w:t>
            </w:r>
            <w:proofErr w:type="spellStart"/>
            <w:r>
              <w:t>Reprobado</w:t>
            </w:r>
            <w:proofErr w:type="spellEnd"/>
            <w:r>
              <w:t>";</w:t>
            </w:r>
          </w:p>
        </w:tc>
        <w:tc>
          <w:tcPr>
            <w:tcW w:w="4320" w:type="dxa"/>
          </w:tcPr>
          <w:p w14:paraId="1D1ECA06" w14:textId="77777777" w:rsidR="00425B87" w:rsidRDefault="00425B87" w:rsidP="00110430">
            <w:r>
              <w:t xml:space="preserve">Si nota &gt;= 60,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mensaje</w:t>
            </w:r>
            <w:proofErr w:type="spellEnd"/>
            <w:r>
              <w:t xml:space="preserve"> </w:t>
            </w:r>
            <w:proofErr w:type="spellStart"/>
            <w:r>
              <w:t>será</w:t>
            </w:r>
            <w:proofErr w:type="spellEnd"/>
            <w:r>
              <w:t xml:space="preserve"> '</w:t>
            </w:r>
            <w:proofErr w:type="spellStart"/>
            <w:r>
              <w:t>Aprobado</w:t>
            </w:r>
            <w:proofErr w:type="spellEnd"/>
            <w:r>
              <w:t xml:space="preserve">'. En </w:t>
            </w:r>
            <w:proofErr w:type="spellStart"/>
            <w:r>
              <w:t>caso</w:t>
            </w:r>
            <w:proofErr w:type="spellEnd"/>
            <w:r>
              <w:t xml:space="preserve"> </w:t>
            </w:r>
            <w:proofErr w:type="spellStart"/>
            <w:r>
              <w:t>contrario</w:t>
            </w:r>
            <w:proofErr w:type="spellEnd"/>
            <w:r>
              <w:t>, '</w:t>
            </w:r>
            <w:proofErr w:type="spellStart"/>
            <w:r>
              <w:t>Reprobado</w:t>
            </w:r>
            <w:proofErr w:type="spellEnd"/>
            <w:r>
              <w:t>'.</w:t>
            </w:r>
          </w:p>
        </w:tc>
      </w:tr>
      <w:tr w:rsidR="00425B87" w14:paraId="16E70732" w14:textId="77777777" w:rsidTr="00110430">
        <w:tc>
          <w:tcPr>
            <w:tcW w:w="4320" w:type="dxa"/>
          </w:tcPr>
          <w:p w14:paraId="469BD9D8" w14:textId="77777777" w:rsidR="00425B87" w:rsidRDefault="00425B87" w:rsidP="00110430"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mensaje</w:t>
            </w:r>
            <w:proofErr w:type="spellEnd"/>
            <w:r>
              <w:t>);</w:t>
            </w:r>
          </w:p>
        </w:tc>
        <w:tc>
          <w:tcPr>
            <w:tcW w:w="4320" w:type="dxa"/>
          </w:tcPr>
          <w:p w14:paraId="640109EF" w14:textId="77777777" w:rsidR="00425B87" w:rsidRDefault="00425B87" w:rsidP="00110430">
            <w:r>
              <w:t xml:space="preserve">Se </w:t>
            </w:r>
            <w:proofErr w:type="spellStart"/>
            <w:r>
              <w:t>imprime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contenido</w:t>
            </w:r>
            <w:proofErr w:type="spellEnd"/>
            <w:r>
              <w:t xml:space="preserve"> de la variable </w:t>
            </w:r>
            <w:proofErr w:type="spellStart"/>
            <w:r>
              <w:t>mensaje</w:t>
            </w:r>
            <w:proofErr w:type="spellEnd"/>
            <w:r>
              <w:t>.</w:t>
            </w:r>
          </w:p>
        </w:tc>
      </w:tr>
      <w:tr w:rsidR="00425B87" w14:paraId="40A51997" w14:textId="77777777" w:rsidTr="00110430">
        <w:tc>
          <w:tcPr>
            <w:tcW w:w="4320" w:type="dxa"/>
          </w:tcPr>
          <w:p w14:paraId="380BB5D2" w14:textId="77777777" w:rsidR="00425B87" w:rsidRDefault="00425B87" w:rsidP="00110430">
            <w:r>
              <w:t>}</w:t>
            </w:r>
          </w:p>
        </w:tc>
        <w:tc>
          <w:tcPr>
            <w:tcW w:w="4320" w:type="dxa"/>
          </w:tcPr>
          <w:p w14:paraId="344B1D05" w14:textId="77777777" w:rsidR="00425B87" w:rsidRDefault="00425B87" w:rsidP="00110430">
            <w:r>
              <w:t xml:space="preserve">Cierra la </w:t>
            </w:r>
            <w:proofErr w:type="spellStart"/>
            <w:r>
              <w:t>estructura</w:t>
            </w:r>
            <w:proofErr w:type="spellEnd"/>
            <w:r>
              <w:t xml:space="preserve"> switch.</w:t>
            </w:r>
          </w:p>
        </w:tc>
      </w:tr>
    </w:tbl>
    <w:p w14:paraId="1B6904F6" w14:textId="77777777" w:rsidR="00425B87" w:rsidRDefault="00425B87"/>
    <w:p w14:paraId="0C3DAD8B" w14:textId="77777777" w:rsidR="004414FF" w:rsidRDefault="004414FF"/>
    <w:p w14:paraId="2BB4F4EA" w14:textId="77777777" w:rsidR="004414FF" w:rsidRDefault="004414FF"/>
    <w:p w14:paraId="095FEC6C" w14:textId="77777777" w:rsidR="004414FF" w:rsidRDefault="004414FF"/>
    <w:p w14:paraId="01650AC8" w14:textId="77777777" w:rsidR="004414FF" w:rsidRDefault="004414FF"/>
    <w:p w14:paraId="361AA8D0" w14:textId="2BC75ACA" w:rsidR="004414FF" w:rsidRDefault="004414FF" w:rsidP="004414FF">
      <w:pPr>
        <w:pStyle w:val="Ttulo1"/>
      </w:pPr>
      <w:r>
        <w:lastRenderedPageBreak/>
        <w:t xml:space="preserve">Ejercicio </w:t>
      </w:r>
      <w:r>
        <w:t>5</w:t>
      </w:r>
      <w:r>
        <w:t xml:space="preserve"> </w:t>
      </w:r>
      <w:proofErr w:type="gramStart"/>
      <w:r>
        <w:t>–</w:t>
      </w:r>
      <w:r>
        <w:t xml:space="preserve">  </w:t>
      </w:r>
      <w:proofErr w:type="spellStart"/>
      <w:r>
        <w:t>Determinar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numero</w:t>
      </w:r>
      <w:proofErr w:type="spellEnd"/>
      <w:r>
        <w:t xml:space="preserve"> es par impar</w:t>
      </w:r>
    </w:p>
    <w:p w14:paraId="5A2C5AF8" w14:textId="102FC965" w:rsidR="004414FF" w:rsidRDefault="004C3BDB" w:rsidP="004414FF">
      <w:pPr>
        <w:pStyle w:val="Ttulo1"/>
      </w:pPr>
      <w:r>
        <w:t>1</w:t>
      </w:r>
      <w:r w:rsidR="004414FF">
        <w:t>.</w:t>
      </w:r>
      <w:r w:rsidR="004414FF">
        <w:t xml:space="preserve"> if/else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414FF" w14:paraId="2313C4CF" w14:textId="77777777" w:rsidTr="00110430">
        <w:tc>
          <w:tcPr>
            <w:tcW w:w="4320" w:type="dxa"/>
          </w:tcPr>
          <w:p w14:paraId="72AAB9E7" w14:textId="77777777" w:rsidR="004414FF" w:rsidRDefault="004414FF" w:rsidP="00110430">
            <w:r>
              <w:t>Código</w:t>
            </w:r>
          </w:p>
        </w:tc>
        <w:tc>
          <w:tcPr>
            <w:tcW w:w="4320" w:type="dxa"/>
          </w:tcPr>
          <w:p w14:paraId="1AAABCA5" w14:textId="77777777" w:rsidR="004414FF" w:rsidRDefault="004414FF" w:rsidP="00110430">
            <w:proofErr w:type="spellStart"/>
            <w:r>
              <w:t>Explicación</w:t>
            </w:r>
            <w:proofErr w:type="spellEnd"/>
          </w:p>
        </w:tc>
      </w:tr>
      <w:tr w:rsidR="004414FF" w14:paraId="3AEC1183" w14:textId="77777777" w:rsidTr="00110430">
        <w:tc>
          <w:tcPr>
            <w:tcW w:w="4320" w:type="dxa"/>
          </w:tcPr>
          <w:p w14:paraId="4871FBE3" w14:textId="77777777" w:rsidR="004414FF" w:rsidRDefault="004414FF" w:rsidP="00110430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</w:tc>
        <w:tc>
          <w:tcPr>
            <w:tcW w:w="4320" w:type="dxa"/>
          </w:tcPr>
          <w:p w14:paraId="57D90044" w14:textId="77777777" w:rsidR="004414FF" w:rsidRDefault="004414FF" w:rsidP="00110430">
            <w:r>
              <w:t xml:space="preserve">Se </w:t>
            </w:r>
            <w:proofErr w:type="spellStart"/>
            <w:r>
              <w:t>importa</w:t>
            </w:r>
            <w:proofErr w:type="spellEnd"/>
            <w:r>
              <w:t xml:space="preserve"> la </w:t>
            </w:r>
            <w:proofErr w:type="spellStart"/>
            <w:r>
              <w:t>clase</w:t>
            </w:r>
            <w:proofErr w:type="spellEnd"/>
            <w:r>
              <w:t xml:space="preserve"> Scanner para leer </w:t>
            </w:r>
            <w:proofErr w:type="spellStart"/>
            <w:r>
              <w:t>datos</w:t>
            </w:r>
            <w:proofErr w:type="spellEnd"/>
            <w:r>
              <w:t xml:space="preserve"> del </w:t>
            </w:r>
            <w:proofErr w:type="spellStart"/>
            <w:r>
              <w:t>teclado</w:t>
            </w:r>
            <w:proofErr w:type="spellEnd"/>
            <w:r>
              <w:t>.</w:t>
            </w:r>
          </w:p>
        </w:tc>
      </w:tr>
      <w:tr w:rsidR="004414FF" w14:paraId="4C502B2C" w14:textId="77777777" w:rsidTr="00110430">
        <w:tc>
          <w:tcPr>
            <w:tcW w:w="4320" w:type="dxa"/>
          </w:tcPr>
          <w:p w14:paraId="0D689C25" w14:textId="77777777" w:rsidR="004414FF" w:rsidRDefault="004414FF" w:rsidP="00110430">
            <w:r>
              <w:t xml:space="preserve">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</w:tc>
        <w:tc>
          <w:tcPr>
            <w:tcW w:w="4320" w:type="dxa"/>
          </w:tcPr>
          <w:p w14:paraId="013AEAD9" w14:textId="77777777" w:rsidR="004414FF" w:rsidRDefault="004414FF" w:rsidP="00110430">
            <w:r>
              <w:t xml:space="preserve">Se </w:t>
            </w:r>
            <w:proofErr w:type="spellStart"/>
            <w:r>
              <w:t>crea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objeto</w:t>
            </w:r>
            <w:proofErr w:type="spellEnd"/>
            <w:r>
              <w:t xml:space="preserve"> </w:t>
            </w:r>
            <w:proofErr w:type="spellStart"/>
            <w:r>
              <w:t>sc</w:t>
            </w:r>
            <w:proofErr w:type="spellEnd"/>
            <w:r>
              <w:t xml:space="preserve"> para </w:t>
            </w:r>
            <w:proofErr w:type="spellStart"/>
            <w:r>
              <w:t>capturar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desde</w:t>
            </w:r>
            <w:proofErr w:type="spellEnd"/>
            <w:r>
              <w:t xml:space="preserve"> la entrada </w:t>
            </w:r>
            <w:proofErr w:type="spellStart"/>
            <w:r>
              <w:t>estándar</w:t>
            </w:r>
            <w:proofErr w:type="spellEnd"/>
            <w:r>
              <w:t>.</w:t>
            </w:r>
          </w:p>
        </w:tc>
      </w:tr>
      <w:tr w:rsidR="004414FF" w14:paraId="2BE99A66" w14:textId="77777777" w:rsidTr="00110430">
        <w:tc>
          <w:tcPr>
            <w:tcW w:w="4320" w:type="dxa"/>
          </w:tcPr>
          <w:p w14:paraId="3A95147F" w14:textId="77777777" w:rsidR="004414FF" w:rsidRDefault="004414FF" w:rsidP="00110430"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Ingresa</w:t>
            </w:r>
            <w:proofErr w:type="spellEnd"/>
            <w:r>
              <w:t xml:space="preserve"> un </w:t>
            </w:r>
            <w:proofErr w:type="spellStart"/>
            <w:r>
              <w:t>número</w:t>
            </w:r>
            <w:proofErr w:type="spellEnd"/>
            <w:r>
              <w:t>: ");</w:t>
            </w:r>
          </w:p>
        </w:tc>
        <w:tc>
          <w:tcPr>
            <w:tcW w:w="4320" w:type="dxa"/>
          </w:tcPr>
          <w:p w14:paraId="04402575" w14:textId="77777777" w:rsidR="004414FF" w:rsidRDefault="004414FF" w:rsidP="00110430">
            <w:r>
              <w:t xml:space="preserve">Se </w:t>
            </w:r>
            <w:proofErr w:type="spellStart"/>
            <w:r>
              <w:t>solicita</w:t>
            </w:r>
            <w:proofErr w:type="spellEnd"/>
            <w:r>
              <w:t xml:space="preserve"> al </w:t>
            </w:r>
            <w:proofErr w:type="spellStart"/>
            <w:r>
              <w:t>usuario</w:t>
            </w:r>
            <w:proofErr w:type="spellEnd"/>
            <w:r>
              <w:t xml:space="preserve"> que </w:t>
            </w:r>
            <w:proofErr w:type="spellStart"/>
            <w:r>
              <w:t>ingrese</w:t>
            </w:r>
            <w:proofErr w:type="spellEnd"/>
            <w:r>
              <w:t xml:space="preserve"> un </w:t>
            </w:r>
            <w:proofErr w:type="spellStart"/>
            <w:r>
              <w:t>número</w:t>
            </w:r>
            <w:proofErr w:type="spellEnd"/>
            <w:r>
              <w:t>.</w:t>
            </w:r>
          </w:p>
        </w:tc>
      </w:tr>
      <w:tr w:rsidR="004414FF" w14:paraId="65D50237" w14:textId="77777777" w:rsidTr="00110430">
        <w:tc>
          <w:tcPr>
            <w:tcW w:w="4320" w:type="dxa"/>
          </w:tcPr>
          <w:p w14:paraId="3BD50AEE" w14:textId="77777777" w:rsidR="004414FF" w:rsidRDefault="004414FF" w:rsidP="00110430">
            <w:r>
              <w:t xml:space="preserve">int n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</w:tc>
        <w:tc>
          <w:tcPr>
            <w:tcW w:w="4320" w:type="dxa"/>
          </w:tcPr>
          <w:p w14:paraId="77111810" w14:textId="77777777" w:rsidR="004414FF" w:rsidRDefault="004414FF" w:rsidP="00110430">
            <w:r>
              <w:t xml:space="preserve">Se </w:t>
            </w:r>
            <w:proofErr w:type="spellStart"/>
            <w:r>
              <w:t>almacena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número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variable n.</w:t>
            </w:r>
          </w:p>
        </w:tc>
      </w:tr>
      <w:tr w:rsidR="004414FF" w14:paraId="787DB673" w14:textId="77777777" w:rsidTr="00110430">
        <w:tc>
          <w:tcPr>
            <w:tcW w:w="4320" w:type="dxa"/>
          </w:tcPr>
          <w:p w14:paraId="37C2E11B" w14:textId="77777777" w:rsidR="004414FF" w:rsidRDefault="004414FF" w:rsidP="00110430">
            <w:r>
              <w:t>if (</w:t>
            </w:r>
            <w:proofErr w:type="gramStart"/>
            <w:r>
              <w:t>n %</w:t>
            </w:r>
            <w:proofErr w:type="gramEnd"/>
            <w:r>
              <w:t xml:space="preserve"> 2 == 0) {</w:t>
            </w:r>
          </w:p>
        </w:tc>
        <w:tc>
          <w:tcPr>
            <w:tcW w:w="4320" w:type="dxa"/>
          </w:tcPr>
          <w:p w14:paraId="4A429C94" w14:textId="77777777" w:rsidR="004414FF" w:rsidRDefault="004414FF" w:rsidP="00110430">
            <w:r>
              <w:t xml:space="preserve">Se </w:t>
            </w:r>
            <w:proofErr w:type="spellStart"/>
            <w:r>
              <w:t>evalúa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residuo</w:t>
            </w:r>
            <w:proofErr w:type="spellEnd"/>
            <w:r>
              <w:t xml:space="preserve"> de </w:t>
            </w:r>
            <w:proofErr w:type="spellStart"/>
            <w:r>
              <w:t>dividir</w:t>
            </w:r>
            <w:proofErr w:type="spellEnd"/>
            <w:r>
              <w:t xml:space="preserve"> n entre 2 es 0.</w:t>
            </w:r>
          </w:p>
        </w:tc>
      </w:tr>
      <w:tr w:rsidR="004414FF" w14:paraId="2F07BD55" w14:textId="77777777" w:rsidTr="00110430">
        <w:tc>
          <w:tcPr>
            <w:tcW w:w="4320" w:type="dxa"/>
          </w:tcPr>
          <w:p w14:paraId="09CD4E12" w14:textId="77777777" w:rsidR="004414FF" w:rsidRDefault="004414FF" w:rsidP="00110430">
            <w:r>
              <w:t xml:space="preserve">   </w:t>
            </w:r>
            <w:proofErr w:type="spellStart"/>
            <w:r>
              <w:t>System.out.println</w:t>
            </w:r>
            <w:proofErr w:type="spellEnd"/>
            <w:r>
              <w:t xml:space="preserve">("El </w:t>
            </w:r>
            <w:proofErr w:type="spellStart"/>
            <w:r>
              <w:t>número</w:t>
            </w:r>
            <w:proofErr w:type="spellEnd"/>
            <w:r>
              <w:t xml:space="preserve"> es par");</w:t>
            </w:r>
          </w:p>
        </w:tc>
        <w:tc>
          <w:tcPr>
            <w:tcW w:w="4320" w:type="dxa"/>
          </w:tcPr>
          <w:p w14:paraId="2438B86C" w14:textId="77777777" w:rsidR="004414FF" w:rsidRDefault="004414FF" w:rsidP="00110430">
            <w:r>
              <w:t xml:space="preserve">Si es </w:t>
            </w:r>
            <w:proofErr w:type="spellStart"/>
            <w:r>
              <w:t>verdadero</w:t>
            </w:r>
            <w:proofErr w:type="spellEnd"/>
            <w:r>
              <w:t xml:space="preserve">, se </w:t>
            </w:r>
            <w:proofErr w:type="spellStart"/>
            <w:r>
              <w:t>imprime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mensaje</w:t>
            </w:r>
            <w:proofErr w:type="spellEnd"/>
            <w:r>
              <w:t>.</w:t>
            </w:r>
          </w:p>
        </w:tc>
      </w:tr>
      <w:tr w:rsidR="004414FF" w14:paraId="2AA30841" w14:textId="77777777" w:rsidTr="00110430">
        <w:tc>
          <w:tcPr>
            <w:tcW w:w="4320" w:type="dxa"/>
          </w:tcPr>
          <w:p w14:paraId="56F74543" w14:textId="77777777" w:rsidR="004414FF" w:rsidRDefault="004414FF" w:rsidP="00110430">
            <w:r>
              <w:t>} else {</w:t>
            </w:r>
          </w:p>
        </w:tc>
        <w:tc>
          <w:tcPr>
            <w:tcW w:w="4320" w:type="dxa"/>
          </w:tcPr>
          <w:p w14:paraId="6728FDF2" w14:textId="77777777" w:rsidR="004414FF" w:rsidRDefault="004414FF" w:rsidP="00110430">
            <w:r>
              <w:t xml:space="preserve">Si no se </w:t>
            </w:r>
            <w:proofErr w:type="spellStart"/>
            <w:r>
              <w:t>cumple</w:t>
            </w:r>
            <w:proofErr w:type="spellEnd"/>
            <w:r>
              <w:t xml:space="preserve"> la </w:t>
            </w:r>
            <w:proofErr w:type="spellStart"/>
            <w:r>
              <w:t>condición</w:t>
            </w:r>
            <w:proofErr w:type="spellEnd"/>
            <w:r>
              <w:t xml:space="preserve"> (n % </w:t>
            </w:r>
            <w:proofErr w:type="gramStart"/>
            <w:r>
              <w:t>2 !</w:t>
            </w:r>
            <w:proofErr w:type="gramEnd"/>
            <w:r>
              <w:t>= 0).</w:t>
            </w:r>
          </w:p>
        </w:tc>
      </w:tr>
      <w:tr w:rsidR="004414FF" w14:paraId="67AC696C" w14:textId="77777777" w:rsidTr="00110430">
        <w:tc>
          <w:tcPr>
            <w:tcW w:w="4320" w:type="dxa"/>
          </w:tcPr>
          <w:p w14:paraId="4B806933" w14:textId="77777777" w:rsidR="004414FF" w:rsidRDefault="004414FF" w:rsidP="00110430">
            <w:r>
              <w:t xml:space="preserve">   </w:t>
            </w:r>
            <w:proofErr w:type="spellStart"/>
            <w:r>
              <w:t>System.out.println</w:t>
            </w:r>
            <w:proofErr w:type="spellEnd"/>
            <w:r>
              <w:t xml:space="preserve">("El </w:t>
            </w:r>
            <w:proofErr w:type="spellStart"/>
            <w:r>
              <w:t>número</w:t>
            </w:r>
            <w:proofErr w:type="spellEnd"/>
            <w:r>
              <w:t xml:space="preserve"> es impar");</w:t>
            </w:r>
          </w:p>
        </w:tc>
        <w:tc>
          <w:tcPr>
            <w:tcW w:w="4320" w:type="dxa"/>
          </w:tcPr>
          <w:p w14:paraId="18509D3A" w14:textId="77777777" w:rsidR="004414FF" w:rsidRDefault="004414FF" w:rsidP="00110430">
            <w:r>
              <w:t xml:space="preserve">Se </w:t>
            </w:r>
            <w:proofErr w:type="spellStart"/>
            <w:r>
              <w:t>imprime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mensaje</w:t>
            </w:r>
            <w:proofErr w:type="spellEnd"/>
            <w:r>
              <w:t>.</w:t>
            </w:r>
          </w:p>
        </w:tc>
      </w:tr>
      <w:tr w:rsidR="004414FF" w14:paraId="371F842F" w14:textId="77777777" w:rsidTr="00110430">
        <w:tc>
          <w:tcPr>
            <w:tcW w:w="4320" w:type="dxa"/>
          </w:tcPr>
          <w:p w14:paraId="5C554CA5" w14:textId="77777777" w:rsidR="004414FF" w:rsidRDefault="004414FF" w:rsidP="00110430">
            <w:r>
              <w:t>}</w:t>
            </w:r>
          </w:p>
        </w:tc>
        <w:tc>
          <w:tcPr>
            <w:tcW w:w="4320" w:type="dxa"/>
          </w:tcPr>
          <w:p w14:paraId="4F6A2BCF" w14:textId="77777777" w:rsidR="004414FF" w:rsidRDefault="004414FF" w:rsidP="00110430">
            <w:r>
              <w:t xml:space="preserve">Cierra la </w:t>
            </w:r>
            <w:proofErr w:type="spellStart"/>
            <w:r>
              <w:t>estructura</w:t>
            </w:r>
            <w:proofErr w:type="spellEnd"/>
            <w:r>
              <w:t xml:space="preserve"> </w:t>
            </w:r>
            <w:proofErr w:type="spellStart"/>
            <w:r>
              <w:t>condicional</w:t>
            </w:r>
            <w:proofErr w:type="spellEnd"/>
            <w:r>
              <w:t>.</w:t>
            </w:r>
          </w:p>
        </w:tc>
      </w:tr>
    </w:tbl>
    <w:p w14:paraId="4F1ECCB3" w14:textId="0D812865" w:rsidR="004414FF" w:rsidRDefault="004C3BDB" w:rsidP="004414FF">
      <w:pPr>
        <w:pStyle w:val="Ttulo1"/>
      </w:pPr>
      <w:r>
        <w:t>2</w:t>
      </w:r>
      <w:r w:rsidR="004414FF">
        <w:t>.</w:t>
      </w:r>
      <w:r w:rsidR="004414FF">
        <w:t xml:space="preserve"> if/else if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414FF" w14:paraId="22853746" w14:textId="77777777" w:rsidTr="00110430">
        <w:tc>
          <w:tcPr>
            <w:tcW w:w="4320" w:type="dxa"/>
          </w:tcPr>
          <w:p w14:paraId="6B9FCFC2" w14:textId="77777777" w:rsidR="004414FF" w:rsidRDefault="004414FF" w:rsidP="00110430">
            <w:r>
              <w:t>Código</w:t>
            </w:r>
          </w:p>
        </w:tc>
        <w:tc>
          <w:tcPr>
            <w:tcW w:w="4320" w:type="dxa"/>
          </w:tcPr>
          <w:p w14:paraId="6CF2326B" w14:textId="77777777" w:rsidR="004414FF" w:rsidRDefault="004414FF" w:rsidP="00110430">
            <w:proofErr w:type="spellStart"/>
            <w:r>
              <w:t>Explicación</w:t>
            </w:r>
            <w:proofErr w:type="spellEnd"/>
          </w:p>
        </w:tc>
      </w:tr>
      <w:tr w:rsidR="004414FF" w14:paraId="364F085E" w14:textId="77777777" w:rsidTr="00110430">
        <w:tc>
          <w:tcPr>
            <w:tcW w:w="4320" w:type="dxa"/>
          </w:tcPr>
          <w:p w14:paraId="6BA62A68" w14:textId="77777777" w:rsidR="004414FF" w:rsidRDefault="004414FF" w:rsidP="00110430"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Ingresa</w:t>
            </w:r>
            <w:proofErr w:type="spellEnd"/>
            <w:r>
              <w:t xml:space="preserve"> un </w:t>
            </w:r>
            <w:proofErr w:type="spellStart"/>
            <w:r>
              <w:t>número</w:t>
            </w:r>
            <w:proofErr w:type="spellEnd"/>
            <w:r>
              <w:t>: ");</w:t>
            </w:r>
          </w:p>
        </w:tc>
        <w:tc>
          <w:tcPr>
            <w:tcW w:w="4320" w:type="dxa"/>
          </w:tcPr>
          <w:p w14:paraId="60B5B78A" w14:textId="77777777" w:rsidR="004414FF" w:rsidRDefault="004414FF" w:rsidP="00110430">
            <w:r>
              <w:t xml:space="preserve">Se </w:t>
            </w: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número</w:t>
            </w:r>
            <w:proofErr w:type="spellEnd"/>
            <w:r>
              <w:t xml:space="preserve"> al </w:t>
            </w:r>
            <w:proofErr w:type="spellStart"/>
            <w:r>
              <w:t>usuario</w:t>
            </w:r>
            <w:proofErr w:type="spellEnd"/>
            <w:r>
              <w:t>.</w:t>
            </w:r>
          </w:p>
        </w:tc>
      </w:tr>
      <w:tr w:rsidR="004414FF" w14:paraId="2CBC6110" w14:textId="77777777" w:rsidTr="00110430">
        <w:tc>
          <w:tcPr>
            <w:tcW w:w="4320" w:type="dxa"/>
          </w:tcPr>
          <w:p w14:paraId="1100D2D2" w14:textId="77777777" w:rsidR="004414FF" w:rsidRDefault="004414FF" w:rsidP="00110430">
            <w:r>
              <w:t xml:space="preserve">int n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</w:tc>
        <w:tc>
          <w:tcPr>
            <w:tcW w:w="4320" w:type="dxa"/>
          </w:tcPr>
          <w:p w14:paraId="67A47F81" w14:textId="77777777" w:rsidR="004414FF" w:rsidRDefault="004414FF" w:rsidP="00110430">
            <w:r>
              <w:t xml:space="preserve">Se </w:t>
            </w:r>
            <w:proofErr w:type="spellStart"/>
            <w:r>
              <w:t>almacena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número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variable n.</w:t>
            </w:r>
          </w:p>
        </w:tc>
      </w:tr>
      <w:tr w:rsidR="004414FF" w14:paraId="4127ADAF" w14:textId="77777777" w:rsidTr="00110430">
        <w:tc>
          <w:tcPr>
            <w:tcW w:w="4320" w:type="dxa"/>
          </w:tcPr>
          <w:p w14:paraId="51E47D8D" w14:textId="77777777" w:rsidR="004414FF" w:rsidRDefault="004414FF" w:rsidP="00110430">
            <w:r>
              <w:t>if (</w:t>
            </w:r>
            <w:proofErr w:type="gramStart"/>
            <w:r>
              <w:t>n %</w:t>
            </w:r>
            <w:proofErr w:type="gramEnd"/>
            <w:r>
              <w:t xml:space="preserve"> 2 == 0) {</w:t>
            </w:r>
          </w:p>
        </w:tc>
        <w:tc>
          <w:tcPr>
            <w:tcW w:w="4320" w:type="dxa"/>
          </w:tcPr>
          <w:p w14:paraId="45B162CA" w14:textId="77777777" w:rsidR="004414FF" w:rsidRDefault="004414FF" w:rsidP="00110430">
            <w:r>
              <w:t xml:space="preserve">Se </w:t>
            </w:r>
            <w:proofErr w:type="spellStart"/>
            <w:r>
              <w:t>evalúa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número</w:t>
            </w:r>
            <w:proofErr w:type="spellEnd"/>
            <w:r>
              <w:t xml:space="preserve"> es divisible </w:t>
            </w:r>
            <w:proofErr w:type="spellStart"/>
            <w:r>
              <w:t>por</w:t>
            </w:r>
            <w:proofErr w:type="spellEnd"/>
            <w:r>
              <w:t xml:space="preserve"> 2.</w:t>
            </w:r>
          </w:p>
        </w:tc>
      </w:tr>
      <w:tr w:rsidR="004414FF" w14:paraId="7EBB227C" w14:textId="77777777" w:rsidTr="00110430">
        <w:tc>
          <w:tcPr>
            <w:tcW w:w="4320" w:type="dxa"/>
          </w:tcPr>
          <w:p w14:paraId="2A3EE54C" w14:textId="77777777" w:rsidR="004414FF" w:rsidRDefault="004414FF" w:rsidP="00110430">
            <w:r>
              <w:t xml:space="preserve">   </w:t>
            </w:r>
            <w:proofErr w:type="spellStart"/>
            <w:r>
              <w:t>System.out.println</w:t>
            </w:r>
            <w:proofErr w:type="spellEnd"/>
            <w:r>
              <w:t xml:space="preserve">("El </w:t>
            </w:r>
            <w:proofErr w:type="spellStart"/>
            <w:r>
              <w:t>número</w:t>
            </w:r>
            <w:proofErr w:type="spellEnd"/>
            <w:r>
              <w:t xml:space="preserve"> es par");</w:t>
            </w:r>
          </w:p>
        </w:tc>
        <w:tc>
          <w:tcPr>
            <w:tcW w:w="4320" w:type="dxa"/>
          </w:tcPr>
          <w:p w14:paraId="49EF5C77" w14:textId="77777777" w:rsidR="004414FF" w:rsidRDefault="004414FF" w:rsidP="00110430">
            <w:r>
              <w:t xml:space="preserve">Si se </w:t>
            </w:r>
            <w:proofErr w:type="spellStart"/>
            <w:r>
              <w:t>cumple</w:t>
            </w:r>
            <w:proofErr w:type="spellEnd"/>
            <w:r>
              <w:t xml:space="preserve">, se </w:t>
            </w:r>
            <w:proofErr w:type="spellStart"/>
            <w:r>
              <w:t>imprime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mensaje</w:t>
            </w:r>
            <w:proofErr w:type="spellEnd"/>
            <w:r>
              <w:t>.</w:t>
            </w:r>
          </w:p>
        </w:tc>
      </w:tr>
      <w:tr w:rsidR="004414FF" w14:paraId="6B56B6F8" w14:textId="77777777" w:rsidTr="00110430">
        <w:tc>
          <w:tcPr>
            <w:tcW w:w="4320" w:type="dxa"/>
          </w:tcPr>
          <w:p w14:paraId="6C26E668" w14:textId="77777777" w:rsidR="004414FF" w:rsidRDefault="004414FF" w:rsidP="00110430">
            <w:r>
              <w:t xml:space="preserve">} else if (n % </w:t>
            </w:r>
            <w:proofErr w:type="gramStart"/>
            <w:r>
              <w:t>2 !</w:t>
            </w:r>
            <w:proofErr w:type="gramEnd"/>
            <w:r>
              <w:t>= 0) {</w:t>
            </w:r>
          </w:p>
        </w:tc>
        <w:tc>
          <w:tcPr>
            <w:tcW w:w="4320" w:type="dxa"/>
          </w:tcPr>
          <w:p w14:paraId="2B620B42" w14:textId="77777777" w:rsidR="004414FF" w:rsidRDefault="004414FF" w:rsidP="00110430">
            <w:r>
              <w:t xml:space="preserve">Si no se </w:t>
            </w:r>
            <w:proofErr w:type="spellStart"/>
            <w:r>
              <w:t>cumplió</w:t>
            </w:r>
            <w:proofErr w:type="spellEnd"/>
            <w:r>
              <w:t xml:space="preserve"> la </w:t>
            </w:r>
            <w:proofErr w:type="spellStart"/>
            <w:r>
              <w:t>primera</w:t>
            </w:r>
            <w:proofErr w:type="spellEnd"/>
            <w:r>
              <w:t xml:space="preserve"> </w:t>
            </w:r>
            <w:proofErr w:type="spellStart"/>
            <w:r>
              <w:t>condición</w:t>
            </w:r>
            <w:proofErr w:type="spellEnd"/>
            <w:r>
              <w:t xml:space="preserve">, se </w:t>
            </w:r>
            <w:proofErr w:type="spellStart"/>
            <w:r>
              <w:t>evalúa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es impar.</w:t>
            </w:r>
          </w:p>
        </w:tc>
      </w:tr>
      <w:tr w:rsidR="004414FF" w14:paraId="1D64C3F2" w14:textId="77777777" w:rsidTr="00110430">
        <w:tc>
          <w:tcPr>
            <w:tcW w:w="4320" w:type="dxa"/>
          </w:tcPr>
          <w:p w14:paraId="78B639AF" w14:textId="77777777" w:rsidR="004414FF" w:rsidRDefault="004414FF" w:rsidP="00110430">
            <w:r>
              <w:t xml:space="preserve">   </w:t>
            </w:r>
            <w:proofErr w:type="spellStart"/>
            <w:r>
              <w:t>System.out.println</w:t>
            </w:r>
            <w:proofErr w:type="spellEnd"/>
            <w:r>
              <w:t xml:space="preserve">("El </w:t>
            </w:r>
            <w:proofErr w:type="spellStart"/>
            <w:r>
              <w:t>número</w:t>
            </w:r>
            <w:proofErr w:type="spellEnd"/>
            <w:r>
              <w:t xml:space="preserve"> es impar");</w:t>
            </w:r>
          </w:p>
        </w:tc>
        <w:tc>
          <w:tcPr>
            <w:tcW w:w="4320" w:type="dxa"/>
          </w:tcPr>
          <w:p w14:paraId="01CFD681" w14:textId="77777777" w:rsidR="004414FF" w:rsidRDefault="004414FF" w:rsidP="00110430">
            <w:r>
              <w:t xml:space="preserve">Si se </w:t>
            </w:r>
            <w:proofErr w:type="spellStart"/>
            <w:r>
              <w:t>cumple</w:t>
            </w:r>
            <w:proofErr w:type="spellEnd"/>
            <w:r>
              <w:t xml:space="preserve">, se </w:t>
            </w:r>
            <w:proofErr w:type="spellStart"/>
            <w:r>
              <w:t>imprime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mensaje</w:t>
            </w:r>
            <w:proofErr w:type="spellEnd"/>
            <w:r>
              <w:t>.</w:t>
            </w:r>
          </w:p>
        </w:tc>
      </w:tr>
      <w:tr w:rsidR="004414FF" w14:paraId="4BB6851B" w14:textId="77777777" w:rsidTr="00110430">
        <w:tc>
          <w:tcPr>
            <w:tcW w:w="4320" w:type="dxa"/>
          </w:tcPr>
          <w:p w14:paraId="3DBDCD6B" w14:textId="77777777" w:rsidR="004414FF" w:rsidRDefault="004414FF" w:rsidP="00110430">
            <w:r>
              <w:t>}</w:t>
            </w:r>
          </w:p>
        </w:tc>
        <w:tc>
          <w:tcPr>
            <w:tcW w:w="4320" w:type="dxa"/>
          </w:tcPr>
          <w:p w14:paraId="357E5CAF" w14:textId="77777777" w:rsidR="004414FF" w:rsidRDefault="004414FF" w:rsidP="00110430">
            <w:r>
              <w:t xml:space="preserve">Cierra la </w:t>
            </w:r>
            <w:proofErr w:type="spellStart"/>
            <w:r>
              <w:t>estructura</w:t>
            </w:r>
            <w:proofErr w:type="spellEnd"/>
            <w:r>
              <w:t xml:space="preserve"> </w:t>
            </w:r>
            <w:proofErr w:type="spellStart"/>
            <w:r>
              <w:t>condicional</w:t>
            </w:r>
            <w:proofErr w:type="spellEnd"/>
            <w:r>
              <w:t>.</w:t>
            </w:r>
          </w:p>
        </w:tc>
      </w:tr>
    </w:tbl>
    <w:p w14:paraId="341D4D5A" w14:textId="63F29D22" w:rsidR="004414FF" w:rsidRDefault="004C3BDB" w:rsidP="004414FF">
      <w:pPr>
        <w:pStyle w:val="Ttulo1"/>
      </w:pPr>
      <w:r>
        <w:lastRenderedPageBreak/>
        <w:t>3</w:t>
      </w:r>
      <w:r w:rsidR="004414FF">
        <w:t>.</w:t>
      </w:r>
      <w:r w:rsidR="004414FF">
        <w:t xml:space="preserve"> </w:t>
      </w:r>
      <w:proofErr w:type="spellStart"/>
      <w:r w:rsidR="004414FF">
        <w:t>operador</w:t>
      </w:r>
      <w:proofErr w:type="spellEnd"/>
      <w:r w:rsidR="004414FF">
        <w:t xml:space="preserve"> </w:t>
      </w:r>
      <w:proofErr w:type="spellStart"/>
      <w:r w:rsidR="004414FF">
        <w:t>ternario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414FF" w14:paraId="6795EA47" w14:textId="77777777" w:rsidTr="00110430">
        <w:tc>
          <w:tcPr>
            <w:tcW w:w="4320" w:type="dxa"/>
          </w:tcPr>
          <w:p w14:paraId="632D48CA" w14:textId="77777777" w:rsidR="004414FF" w:rsidRDefault="004414FF" w:rsidP="00110430">
            <w:r>
              <w:t>Código</w:t>
            </w:r>
          </w:p>
        </w:tc>
        <w:tc>
          <w:tcPr>
            <w:tcW w:w="4320" w:type="dxa"/>
          </w:tcPr>
          <w:p w14:paraId="5B4E5814" w14:textId="77777777" w:rsidR="004414FF" w:rsidRDefault="004414FF" w:rsidP="00110430">
            <w:proofErr w:type="spellStart"/>
            <w:r>
              <w:t>Explicación</w:t>
            </w:r>
            <w:proofErr w:type="spellEnd"/>
          </w:p>
        </w:tc>
      </w:tr>
      <w:tr w:rsidR="004414FF" w14:paraId="58E1AD55" w14:textId="77777777" w:rsidTr="00110430">
        <w:tc>
          <w:tcPr>
            <w:tcW w:w="4320" w:type="dxa"/>
          </w:tcPr>
          <w:p w14:paraId="7D499F06" w14:textId="77777777" w:rsidR="004414FF" w:rsidRDefault="004414FF" w:rsidP="00110430"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Ingresa</w:t>
            </w:r>
            <w:proofErr w:type="spellEnd"/>
            <w:r>
              <w:t xml:space="preserve"> un </w:t>
            </w:r>
            <w:proofErr w:type="spellStart"/>
            <w:r>
              <w:t>número</w:t>
            </w:r>
            <w:proofErr w:type="spellEnd"/>
            <w:r>
              <w:t>: ");</w:t>
            </w:r>
          </w:p>
        </w:tc>
        <w:tc>
          <w:tcPr>
            <w:tcW w:w="4320" w:type="dxa"/>
          </w:tcPr>
          <w:p w14:paraId="0C66A557" w14:textId="77777777" w:rsidR="004414FF" w:rsidRDefault="004414FF" w:rsidP="00110430">
            <w:r>
              <w:t xml:space="preserve">Se </w:t>
            </w:r>
            <w:proofErr w:type="spellStart"/>
            <w:r>
              <w:t>pide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número</w:t>
            </w:r>
            <w:proofErr w:type="spellEnd"/>
            <w:r>
              <w:t xml:space="preserve"> al </w:t>
            </w:r>
            <w:proofErr w:type="spellStart"/>
            <w:r>
              <w:t>usuario</w:t>
            </w:r>
            <w:proofErr w:type="spellEnd"/>
            <w:r>
              <w:t>.</w:t>
            </w:r>
          </w:p>
        </w:tc>
      </w:tr>
      <w:tr w:rsidR="004414FF" w14:paraId="38E9E7FC" w14:textId="77777777" w:rsidTr="00110430">
        <w:tc>
          <w:tcPr>
            <w:tcW w:w="4320" w:type="dxa"/>
          </w:tcPr>
          <w:p w14:paraId="64C36E98" w14:textId="77777777" w:rsidR="004414FF" w:rsidRDefault="004414FF" w:rsidP="00110430">
            <w:r>
              <w:t xml:space="preserve">int n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</w:tc>
        <w:tc>
          <w:tcPr>
            <w:tcW w:w="4320" w:type="dxa"/>
          </w:tcPr>
          <w:p w14:paraId="38769975" w14:textId="77777777" w:rsidR="004414FF" w:rsidRDefault="004414FF" w:rsidP="00110430">
            <w:r>
              <w:t xml:space="preserve">Se </w:t>
            </w:r>
            <w:proofErr w:type="spellStart"/>
            <w:r>
              <w:t>almacena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número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variable n.</w:t>
            </w:r>
          </w:p>
        </w:tc>
      </w:tr>
      <w:tr w:rsidR="004414FF" w14:paraId="156796C2" w14:textId="77777777" w:rsidTr="00110430">
        <w:tc>
          <w:tcPr>
            <w:tcW w:w="4320" w:type="dxa"/>
          </w:tcPr>
          <w:p w14:paraId="00757728" w14:textId="77777777" w:rsidR="004414FF" w:rsidRDefault="004414FF" w:rsidP="00110430">
            <w:r>
              <w:t xml:space="preserve">String </w:t>
            </w:r>
            <w:proofErr w:type="spellStart"/>
            <w:r>
              <w:t>mensaje</w:t>
            </w:r>
            <w:proofErr w:type="spellEnd"/>
            <w:r>
              <w:t xml:space="preserve"> = (n % 2 == 0</w:t>
            </w:r>
            <w:proofErr w:type="gramStart"/>
            <w:r>
              <w:t>) ?</w:t>
            </w:r>
            <w:proofErr w:type="gramEnd"/>
            <w:r>
              <w:t xml:space="preserve"> "El </w:t>
            </w:r>
            <w:proofErr w:type="spellStart"/>
            <w:r>
              <w:t>número</w:t>
            </w:r>
            <w:proofErr w:type="spellEnd"/>
            <w:r>
              <w:t xml:space="preserve"> es par</w:t>
            </w:r>
            <w:proofErr w:type="gramStart"/>
            <w:r>
              <w:t>" :</w:t>
            </w:r>
            <w:proofErr w:type="gramEnd"/>
            <w:r>
              <w:t xml:space="preserve"> "El </w:t>
            </w:r>
            <w:proofErr w:type="spellStart"/>
            <w:r>
              <w:t>número</w:t>
            </w:r>
            <w:proofErr w:type="spellEnd"/>
            <w:r>
              <w:t xml:space="preserve"> es impar";</w:t>
            </w:r>
          </w:p>
        </w:tc>
        <w:tc>
          <w:tcPr>
            <w:tcW w:w="4320" w:type="dxa"/>
          </w:tcPr>
          <w:p w14:paraId="3568ED62" w14:textId="77777777" w:rsidR="004414FF" w:rsidRDefault="004414FF" w:rsidP="00110430">
            <w:r>
              <w:t xml:space="preserve">Si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residuo</w:t>
            </w:r>
            <w:proofErr w:type="spellEnd"/>
            <w:r>
              <w:t xml:space="preserve"> de </w:t>
            </w:r>
            <w:proofErr w:type="spellStart"/>
            <w:r>
              <w:t>dividir</w:t>
            </w:r>
            <w:proofErr w:type="spellEnd"/>
            <w:r>
              <w:t xml:space="preserve"> entre 2 es 0, </w:t>
            </w:r>
            <w:proofErr w:type="spellStart"/>
            <w:r>
              <w:t>será</w:t>
            </w:r>
            <w:proofErr w:type="spellEnd"/>
            <w:r>
              <w:t xml:space="preserve"> par; de lo </w:t>
            </w:r>
            <w:proofErr w:type="spellStart"/>
            <w:r>
              <w:t>contrario</w:t>
            </w:r>
            <w:proofErr w:type="spellEnd"/>
            <w:r>
              <w:t>, impar.</w:t>
            </w:r>
          </w:p>
        </w:tc>
      </w:tr>
      <w:tr w:rsidR="004414FF" w14:paraId="4CD31972" w14:textId="77777777" w:rsidTr="00110430">
        <w:tc>
          <w:tcPr>
            <w:tcW w:w="4320" w:type="dxa"/>
          </w:tcPr>
          <w:p w14:paraId="420F3A5D" w14:textId="77777777" w:rsidR="004414FF" w:rsidRDefault="004414FF" w:rsidP="00110430"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mensaje</w:t>
            </w:r>
            <w:proofErr w:type="spellEnd"/>
            <w:r>
              <w:t>);</w:t>
            </w:r>
          </w:p>
        </w:tc>
        <w:tc>
          <w:tcPr>
            <w:tcW w:w="4320" w:type="dxa"/>
          </w:tcPr>
          <w:p w14:paraId="5D3EC9DD" w14:textId="77777777" w:rsidR="004414FF" w:rsidRDefault="004414FF" w:rsidP="00110430">
            <w:r>
              <w:t xml:space="preserve">Se </w:t>
            </w:r>
            <w:proofErr w:type="spellStart"/>
            <w:r>
              <w:t>imprime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mensaje</w:t>
            </w:r>
            <w:proofErr w:type="spellEnd"/>
            <w:r>
              <w:t xml:space="preserve"> </w:t>
            </w:r>
            <w:proofErr w:type="spellStart"/>
            <w:r>
              <w:t>correspondiente</w:t>
            </w:r>
            <w:proofErr w:type="spellEnd"/>
            <w:r>
              <w:t>.</w:t>
            </w:r>
          </w:p>
        </w:tc>
      </w:tr>
    </w:tbl>
    <w:p w14:paraId="05DB32EF" w14:textId="7D9772C3" w:rsidR="004414FF" w:rsidRDefault="004414FF"/>
    <w:sectPr w:rsidR="004414FF" w:rsidSect="00425B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6148798">
    <w:abstractNumId w:val="8"/>
  </w:num>
  <w:num w:numId="2" w16cid:durableId="489829085">
    <w:abstractNumId w:val="6"/>
  </w:num>
  <w:num w:numId="3" w16cid:durableId="1063219278">
    <w:abstractNumId w:val="5"/>
  </w:num>
  <w:num w:numId="4" w16cid:durableId="1981185757">
    <w:abstractNumId w:val="4"/>
  </w:num>
  <w:num w:numId="5" w16cid:durableId="1793554379">
    <w:abstractNumId w:val="7"/>
  </w:num>
  <w:num w:numId="6" w16cid:durableId="1761952979">
    <w:abstractNumId w:val="3"/>
  </w:num>
  <w:num w:numId="7" w16cid:durableId="451948832">
    <w:abstractNumId w:val="2"/>
  </w:num>
  <w:num w:numId="8" w16cid:durableId="522784621">
    <w:abstractNumId w:val="1"/>
  </w:num>
  <w:num w:numId="9" w16cid:durableId="619382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62A7"/>
    <w:rsid w:val="0029639D"/>
    <w:rsid w:val="00326F90"/>
    <w:rsid w:val="00425B87"/>
    <w:rsid w:val="004414FF"/>
    <w:rsid w:val="004C3BDB"/>
    <w:rsid w:val="00AA1D8D"/>
    <w:rsid w:val="00B47730"/>
    <w:rsid w:val="00CB0664"/>
    <w:rsid w:val="00D86C52"/>
    <w:rsid w:val="00E126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5AB411"/>
  <w14:defaultImageDpi w14:val="300"/>
  <w15:docId w15:val="{AEE4D879-664A-4589-8A05-5046391E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1483</Words>
  <Characters>8162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HAMES DAVID ESCORCIA GUTIERREZ</cp:lastModifiedBy>
  <cp:revision>2</cp:revision>
  <dcterms:created xsi:type="dcterms:W3CDTF">2025-08-20T14:51:00Z</dcterms:created>
  <dcterms:modified xsi:type="dcterms:W3CDTF">2025-08-20T14:51:00Z</dcterms:modified>
  <cp:category/>
</cp:coreProperties>
</file>